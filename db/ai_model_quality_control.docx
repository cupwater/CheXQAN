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5D20" w14:textId="49285048" w:rsidR="007B2033" w:rsidRPr="00A84184" w:rsidRDefault="00A84184" w:rsidP="00A84184">
      <w:pPr>
        <w:spacing w:after="0" w:line="240" w:lineRule="auto"/>
        <w:rPr>
          <w:rFonts w:ascii="Times New Roman" w:eastAsia="Times New Roman" w:hAnsi="Times New Roman" w:cs="Times New Roman"/>
          <w:sz w:val="24"/>
          <w:szCs w:val="24"/>
          <w:lang w:eastAsia="zh-CN"/>
        </w:rPr>
      </w:pPr>
      <w:proofErr w:type="spellStart"/>
      <w:r w:rsidRPr="00A84184">
        <w:rPr>
          <w:rFonts w:ascii="Times New Roman" w:eastAsia="Times New Roman" w:hAnsi="Times New Roman" w:cs="Times New Roman"/>
          <w:sz w:val="24"/>
          <w:szCs w:val="24"/>
          <w:lang w:eastAsia="zh-CN"/>
        </w:rPr>
        <w:t>a</w:t>
      </w:r>
      <w:r w:rsidRPr="00A84184">
        <w:rPr>
          <w:rFonts w:ascii="Times New Roman" w:eastAsia="Times New Roman" w:hAnsi="Times New Roman" w:cs="Times New Roman"/>
          <w:sz w:val="24"/>
          <w:szCs w:val="24"/>
          <w:lang w:eastAsia="zh-CN"/>
        </w:rPr>
        <w:t>i</w:t>
      </w:r>
      <w:r w:rsidRPr="00A84184">
        <w:rPr>
          <w:rFonts w:ascii="Times New Roman" w:eastAsia="Times New Roman" w:hAnsi="Times New Roman" w:cs="Times New Roman"/>
          <w:sz w:val="24"/>
          <w:szCs w:val="24"/>
          <w:lang w:eastAsia="zh-CN"/>
        </w:rPr>
        <w:t>_</w:t>
      </w:r>
      <w:r w:rsidRPr="00A84184">
        <w:rPr>
          <w:rFonts w:ascii="Times New Roman" w:eastAsia="Times New Roman" w:hAnsi="Times New Roman" w:cs="Times New Roman"/>
          <w:sz w:val="24"/>
          <w:szCs w:val="24"/>
          <w:lang w:eastAsia="zh-CN"/>
        </w:rPr>
        <w:t>model</w:t>
      </w:r>
      <w:r w:rsidRPr="00A84184">
        <w:rPr>
          <w:rFonts w:ascii="Times New Roman" w:eastAsia="Times New Roman" w:hAnsi="Times New Roman" w:cs="Times New Roman"/>
          <w:sz w:val="24"/>
          <w:szCs w:val="24"/>
          <w:lang w:eastAsia="zh-CN"/>
        </w:rPr>
        <w:t>_</w:t>
      </w:r>
      <w:r w:rsidRPr="00A84184">
        <w:rPr>
          <w:rFonts w:ascii="Times New Roman" w:eastAsia="Times New Roman" w:hAnsi="Times New Roman" w:cs="Times New Roman"/>
          <w:sz w:val="24"/>
          <w:szCs w:val="24"/>
          <w:lang w:eastAsia="zh-CN"/>
        </w:rPr>
        <w:t>center</w:t>
      </w:r>
      <w:proofErr w:type="spellEnd"/>
      <w:r w:rsidRPr="00A84184">
        <w:rPr>
          <w:rFonts w:ascii="Times New Roman" w:eastAsia="Times New Roman" w:hAnsi="Times New Roman" w:cs="Times New Roman"/>
          <w:sz w:val="24"/>
          <w:szCs w:val="24"/>
          <w:lang w:eastAsia="zh-CN"/>
        </w:rPr>
        <w:t xml:space="preserve">: </w:t>
      </w:r>
      <w:r w:rsidRPr="00A84184">
        <w:rPr>
          <w:rFonts w:ascii="SimSun" w:eastAsia="SimSun" w:hAnsi="SimSun" w:cs="SimSun" w:hint="eastAsia"/>
          <w:sz w:val="24"/>
          <w:szCs w:val="24"/>
          <w:lang w:eastAsia="zh-CN"/>
        </w:rPr>
        <w:t>这张表，主要是放模型标识的，就比如这次的总任务是</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胸部</w:t>
      </w:r>
      <w:r w:rsidRPr="00A84184">
        <w:rPr>
          <w:rFonts w:ascii="Times New Roman" w:eastAsia="Times New Roman" w:hAnsi="Times New Roman" w:cs="Times New Roman"/>
          <w:sz w:val="24"/>
          <w:szCs w:val="24"/>
          <w:lang w:eastAsia="zh-CN"/>
        </w:rPr>
        <w:t>DR</w:t>
      </w:r>
      <w:r w:rsidRPr="00A84184">
        <w:rPr>
          <w:rFonts w:ascii="SimSun" w:eastAsia="SimSun" w:hAnsi="SimSun" w:cs="SimSun" w:hint="eastAsia"/>
          <w:sz w:val="24"/>
          <w:szCs w:val="24"/>
          <w:lang w:eastAsia="zh-CN"/>
        </w:rPr>
        <w:t>正位</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，在这个表里就是一行数据、但是这张表是手动填进去的，涉及到对模型的编码，需要问产品经理要，他应该有一套编码的方式。我正在问他要，他给我以后我就直接把信息插入表内</w:t>
      </w:r>
    </w:p>
    <w:p w14:paraId="2A9CA456" w14:textId="77777777" w:rsidR="00A84184" w:rsidRDefault="00A84184" w:rsidP="00A84184">
      <w:pPr>
        <w:spacing w:after="0" w:line="240" w:lineRule="auto"/>
        <w:rPr>
          <w:lang w:eastAsia="zh-CN"/>
        </w:rPr>
      </w:pPr>
    </w:p>
    <w:p w14:paraId="5576C9CB" w14:textId="77777777" w:rsidR="00A84184" w:rsidRPr="00A84184" w:rsidRDefault="00A84184" w:rsidP="00A84184">
      <w:pPr>
        <w:spacing w:after="0" w:line="240" w:lineRule="auto"/>
        <w:rPr>
          <w:rFonts w:ascii="Times New Roman" w:eastAsia="Times New Roman" w:hAnsi="Times New Roman" w:cs="Times New Roman"/>
          <w:sz w:val="24"/>
          <w:szCs w:val="24"/>
          <w:lang w:eastAsia="zh-CN"/>
        </w:rPr>
      </w:pPr>
      <w:proofErr w:type="spellStart"/>
      <w:r w:rsidRPr="00A84184">
        <w:rPr>
          <w:rFonts w:ascii="Times New Roman" w:eastAsia="Times New Roman" w:hAnsi="Times New Roman" w:cs="Times New Roman"/>
          <w:sz w:val="24"/>
          <w:szCs w:val="24"/>
          <w:lang w:eastAsia="zh-CN"/>
        </w:rPr>
        <w:t>ai_model_template_module_info</w:t>
      </w:r>
      <w:proofErr w:type="spellEnd"/>
      <w:r w:rsidRPr="00A84184">
        <w:rPr>
          <w:rFonts w:ascii="SimSun" w:eastAsia="SimSun" w:hAnsi="SimSun" w:cs="SimSun" w:hint="eastAsia"/>
          <w:sz w:val="24"/>
          <w:szCs w:val="24"/>
          <w:lang w:eastAsia="zh-CN"/>
        </w:rPr>
        <w:t>：这张表是用来直接给前端做展示的，我们填，后端来读。</w:t>
      </w:r>
      <w:proofErr w:type="spellStart"/>
      <w:r w:rsidRPr="00A84184">
        <w:rPr>
          <w:rFonts w:ascii="Times New Roman" w:eastAsia="Times New Roman" w:hAnsi="Times New Roman" w:cs="Times New Roman"/>
          <w:sz w:val="24"/>
          <w:szCs w:val="24"/>
          <w:lang w:eastAsia="zh-CN"/>
        </w:rPr>
        <w:t>header_title</w:t>
      </w:r>
      <w:proofErr w:type="spellEnd"/>
      <w:r w:rsidRPr="00A84184">
        <w:rPr>
          <w:rFonts w:ascii="SimSun" w:eastAsia="SimSun" w:hAnsi="SimSun" w:cs="SimSun" w:hint="eastAsia"/>
          <w:sz w:val="24"/>
          <w:szCs w:val="24"/>
          <w:lang w:eastAsia="zh-CN"/>
        </w:rPr>
        <w:t>：质控模板里的大标题，比如</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影像伪影显示评价</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整体印象评价</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之类的；</w:t>
      </w:r>
      <w:r w:rsidRPr="00A84184">
        <w:rPr>
          <w:rFonts w:ascii="Times New Roman" w:eastAsia="Times New Roman" w:hAnsi="Times New Roman" w:cs="Times New Roman"/>
          <w:sz w:val="24"/>
          <w:szCs w:val="24"/>
          <w:lang w:eastAsia="zh-CN"/>
        </w:rPr>
        <w:t>title</w:t>
      </w:r>
      <w:r w:rsidRPr="00A84184">
        <w:rPr>
          <w:rFonts w:ascii="SimSun" w:eastAsia="SimSun" w:hAnsi="SimSun" w:cs="SimSun" w:hint="eastAsia"/>
          <w:sz w:val="24"/>
          <w:szCs w:val="24"/>
          <w:lang w:eastAsia="zh-CN"/>
        </w:rPr>
        <w:t>：小标题，即具体的</w:t>
      </w:r>
      <w:r w:rsidRPr="00A84184">
        <w:rPr>
          <w:rFonts w:ascii="Times New Roman" w:eastAsia="Times New Roman" w:hAnsi="Times New Roman" w:cs="Times New Roman"/>
          <w:sz w:val="24"/>
          <w:szCs w:val="24"/>
          <w:lang w:eastAsia="zh-CN"/>
        </w:rPr>
        <w:t>AI</w:t>
      </w:r>
      <w:r w:rsidRPr="00A84184">
        <w:rPr>
          <w:rFonts w:ascii="SimSun" w:eastAsia="SimSun" w:hAnsi="SimSun" w:cs="SimSun" w:hint="eastAsia"/>
          <w:sz w:val="24"/>
          <w:szCs w:val="24"/>
          <w:lang w:eastAsia="zh-CN"/>
        </w:rPr>
        <w:t>任务，比如</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影像是否不存在异物伪影</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w:t>
      </w:r>
      <w:r w:rsidRPr="00A84184">
        <w:rPr>
          <w:rFonts w:ascii="Times New Roman" w:eastAsia="Times New Roman" w:hAnsi="Times New Roman" w:cs="Times New Roman" w:hint="eastAsia"/>
          <w:sz w:val="24"/>
          <w:szCs w:val="24"/>
          <w:lang w:eastAsia="zh-CN"/>
        </w:rPr>
        <w:t>“</w:t>
      </w:r>
      <w:r w:rsidRPr="00A84184">
        <w:rPr>
          <w:rFonts w:ascii="Times New Roman" w:eastAsia="Times New Roman" w:hAnsi="Times New Roman" w:cs="Times New Roman"/>
          <w:sz w:val="24"/>
          <w:szCs w:val="24"/>
          <w:lang w:eastAsia="zh-CN"/>
        </w:rPr>
        <w:t>content”</w:t>
      </w:r>
      <w:r w:rsidRPr="00A84184">
        <w:rPr>
          <w:rFonts w:ascii="SimSun" w:eastAsia="SimSun" w:hAnsi="SimSun" w:cs="SimSun" w:hint="eastAsia"/>
          <w:sz w:val="24"/>
          <w:szCs w:val="24"/>
          <w:lang w:eastAsia="zh-CN"/>
        </w:rPr>
        <w:t>：模型对每个</w:t>
      </w:r>
      <w:r w:rsidRPr="00A84184">
        <w:rPr>
          <w:rFonts w:ascii="Times New Roman" w:eastAsia="Times New Roman" w:hAnsi="Times New Roman" w:cs="Times New Roman"/>
          <w:sz w:val="24"/>
          <w:szCs w:val="24"/>
          <w:lang w:eastAsia="zh-CN"/>
        </w:rPr>
        <w:t>AI</w:t>
      </w:r>
      <w:r w:rsidRPr="00A84184">
        <w:rPr>
          <w:rFonts w:ascii="SimSun" w:eastAsia="SimSun" w:hAnsi="SimSun" w:cs="SimSun" w:hint="eastAsia"/>
          <w:sz w:val="24"/>
          <w:szCs w:val="24"/>
          <w:lang w:eastAsia="zh-CN"/>
        </w:rPr>
        <w:t>任务的预测结果，比如</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是</w:t>
      </w:r>
      <w:r w:rsidRPr="00A84184">
        <w:rPr>
          <w:rFonts w:ascii="Times New Roman" w:eastAsia="Times New Roman" w:hAnsi="Times New Roman" w:cs="Times New Roman"/>
          <w:sz w:val="24"/>
          <w:szCs w:val="24"/>
          <w:lang w:eastAsia="zh-CN"/>
        </w:rPr>
        <w:t>/</w:t>
      </w:r>
      <w:r w:rsidRPr="00A84184">
        <w:rPr>
          <w:rFonts w:ascii="SimSun" w:eastAsia="SimSun" w:hAnsi="SimSun" w:cs="SimSun" w:hint="eastAsia"/>
          <w:sz w:val="24"/>
          <w:szCs w:val="24"/>
          <w:lang w:eastAsia="zh-CN"/>
        </w:rPr>
        <w:t>否</w:t>
      </w:r>
      <w:r w:rsidRPr="00A84184">
        <w:rPr>
          <w:rFonts w:ascii="Times New Roman" w:eastAsia="Times New Roman" w:hAnsi="Times New Roman" w:cs="Times New Roman" w:hint="eastAsia"/>
          <w:sz w:val="24"/>
          <w:szCs w:val="24"/>
          <w:lang w:eastAsia="zh-CN"/>
        </w:rPr>
        <w:t>”</w:t>
      </w:r>
      <w:r w:rsidRPr="00A84184">
        <w:rPr>
          <w:rFonts w:ascii="SimSun" w:eastAsia="SimSun" w:hAnsi="SimSun" w:cs="SimSun" w:hint="eastAsia"/>
          <w:sz w:val="24"/>
          <w:szCs w:val="24"/>
          <w:lang w:eastAsia="zh-CN"/>
        </w:rPr>
        <w:t>。</w:t>
      </w:r>
      <w:r w:rsidRPr="00A84184">
        <w:rPr>
          <w:rFonts w:ascii="Times New Roman" w:eastAsia="Times New Roman" w:hAnsi="Times New Roman" w:cs="Times New Roman" w:hint="eastAsia"/>
          <w:sz w:val="24"/>
          <w:szCs w:val="24"/>
          <w:lang w:eastAsia="zh-CN"/>
        </w:rPr>
        <w:t>“</w:t>
      </w:r>
      <w:r w:rsidRPr="00A84184">
        <w:rPr>
          <w:rFonts w:ascii="Times New Roman" w:eastAsia="Times New Roman" w:hAnsi="Times New Roman" w:cs="Times New Roman"/>
          <w:sz w:val="24"/>
          <w:szCs w:val="24"/>
          <w:lang w:eastAsia="zh-CN"/>
        </w:rPr>
        <w:t>score”</w:t>
      </w:r>
      <w:r w:rsidRPr="00A84184">
        <w:rPr>
          <w:rFonts w:ascii="SimSun" w:eastAsia="SimSun" w:hAnsi="SimSun" w:cs="SimSun" w:hint="eastAsia"/>
          <w:sz w:val="24"/>
          <w:szCs w:val="24"/>
          <w:lang w:eastAsia="zh-CN"/>
        </w:rPr>
        <w:t>：根据预测结果给的分数，这个可以根据我们的算分逻辑来填，比如</w:t>
      </w:r>
      <w:r w:rsidRPr="00A84184">
        <w:rPr>
          <w:rFonts w:ascii="Times New Roman" w:eastAsia="Times New Roman" w:hAnsi="Times New Roman" w:cs="Times New Roman" w:hint="eastAsia"/>
          <w:sz w:val="24"/>
          <w:szCs w:val="24"/>
          <w:lang w:eastAsia="zh-CN"/>
        </w:rPr>
        <w:t>“</w:t>
      </w:r>
      <w:r w:rsidRPr="00A84184">
        <w:rPr>
          <w:rFonts w:ascii="Times New Roman" w:eastAsia="Times New Roman" w:hAnsi="Times New Roman" w:cs="Times New Roman"/>
          <w:sz w:val="24"/>
          <w:szCs w:val="24"/>
          <w:lang w:eastAsia="zh-CN"/>
        </w:rPr>
        <w:t>0/1”</w:t>
      </w:r>
    </w:p>
    <w:p w14:paraId="1AFF76A1" w14:textId="77777777" w:rsidR="00A84184" w:rsidRDefault="00A84184" w:rsidP="00A84184">
      <w:pPr>
        <w:spacing w:after="0" w:line="240" w:lineRule="auto"/>
        <w:rPr>
          <w:lang w:eastAsia="zh-CN"/>
        </w:rPr>
      </w:pPr>
    </w:p>
    <w:p w14:paraId="4E67A9BC" w14:textId="79E76D61" w:rsidR="00A84184" w:rsidRDefault="00A84184" w:rsidP="00A84184">
      <w:pPr>
        <w:spacing w:after="0" w:line="240" w:lineRule="auto"/>
        <w:rPr>
          <w:lang w:eastAsia="zh-CN"/>
        </w:rPr>
      </w:pPr>
    </w:p>
    <w:p w14:paraId="1EF35BB8" w14:textId="77777777" w:rsidR="00A84184" w:rsidRDefault="00A84184" w:rsidP="00A84184">
      <w:pPr>
        <w:spacing w:after="0" w:line="240" w:lineRule="auto"/>
        <w:rPr>
          <w:rFonts w:ascii="SimSun" w:eastAsia="SimSun" w:hAnsi="SimSun" w:cs="SimSun"/>
          <w:sz w:val="24"/>
          <w:szCs w:val="24"/>
          <w:lang w:eastAsia="zh-CN"/>
        </w:rPr>
      </w:pPr>
      <w:proofErr w:type="spellStart"/>
      <w:r w:rsidRPr="00A84184">
        <w:rPr>
          <w:rFonts w:ascii="SimSun" w:eastAsia="SimSun" w:hAnsi="SimSun" w:cs="SimSun"/>
          <w:sz w:val="24"/>
          <w:szCs w:val="24"/>
          <w:lang w:eastAsia="zh-CN"/>
        </w:rPr>
        <w:t>ai_model_data_center</w:t>
      </w:r>
      <w:proofErr w:type="spellEnd"/>
      <w:r w:rsidRPr="00A84184">
        <w:rPr>
          <w:rFonts w:ascii="SimSun" w:eastAsia="SimSun" w:hAnsi="SimSun" w:cs="SimSun" w:hint="eastAsia"/>
          <w:sz w:val="24"/>
          <w:szCs w:val="24"/>
          <w:lang w:eastAsia="zh-CN"/>
        </w:rPr>
        <w:t>：</w:t>
      </w:r>
      <w:r w:rsidRPr="00A84184">
        <w:rPr>
          <w:rFonts w:ascii="SimSun" w:eastAsia="SimSun" w:hAnsi="SimSun" w:cs="SimSun"/>
          <w:sz w:val="24"/>
          <w:szCs w:val="24"/>
          <w:lang w:eastAsia="zh-CN"/>
        </w:rPr>
        <w:t>这张</w:t>
      </w:r>
      <w:r w:rsidRPr="00A84184">
        <w:rPr>
          <w:rFonts w:ascii="SimSun" w:eastAsia="SimSun" w:hAnsi="SimSun" w:cs="SimSun" w:hint="eastAsia"/>
          <w:sz w:val="24"/>
          <w:szCs w:val="24"/>
          <w:lang w:eastAsia="zh-CN"/>
        </w:rPr>
        <w:t>表后端称</w:t>
      </w:r>
      <w:r w:rsidRPr="00A84184">
        <w:rPr>
          <w:rFonts w:ascii="SimSun" w:eastAsia="SimSun" w:hAnsi="SimSun" w:cs="SimSun"/>
          <w:sz w:val="24"/>
          <w:szCs w:val="24"/>
          <w:lang w:eastAsia="zh-CN"/>
        </w:rPr>
        <w:t>为“AI质</w:t>
      </w:r>
      <w:r w:rsidRPr="00A84184">
        <w:rPr>
          <w:rFonts w:ascii="SimSun" w:eastAsia="SimSun" w:hAnsi="SimSun" w:cs="SimSun" w:hint="eastAsia"/>
          <w:sz w:val="24"/>
          <w:szCs w:val="24"/>
          <w:lang w:eastAsia="zh-CN"/>
        </w:rPr>
        <w:t>控模型数据中心</w:t>
      </w:r>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，以下字段是后端填</w:t>
      </w:r>
      <w:r w:rsidRPr="00A84184">
        <w:rPr>
          <w:rFonts w:ascii="SimSun" w:eastAsia="SimSun" w:hAnsi="SimSun" w:cs="SimSun"/>
          <w:sz w:val="24"/>
          <w:szCs w:val="24"/>
          <w:lang w:eastAsia="zh-CN"/>
        </w:rPr>
        <w:t>进</w:t>
      </w:r>
      <w:r w:rsidRPr="00A84184">
        <w:rPr>
          <w:rFonts w:ascii="SimSun" w:eastAsia="SimSun" w:hAnsi="SimSun" w:cs="SimSun" w:hint="eastAsia"/>
          <w:sz w:val="24"/>
          <w:szCs w:val="24"/>
          <w:lang w:eastAsia="zh-CN"/>
        </w:rPr>
        <w:t>来的，供我</w:t>
      </w:r>
      <w:r w:rsidRPr="00A84184">
        <w:rPr>
          <w:rFonts w:ascii="SimSun" w:eastAsia="SimSun" w:hAnsi="SimSun" w:cs="SimSun"/>
          <w:sz w:val="24"/>
          <w:szCs w:val="24"/>
          <w:lang w:eastAsia="zh-CN"/>
        </w:rPr>
        <w:t>们读</w:t>
      </w:r>
      <w:r w:rsidRPr="00A84184">
        <w:rPr>
          <w:rFonts w:ascii="SimSun" w:eastAsia="SimSun" w:hAnsi="SimSun" w:cs="SimSun" w:hint="eastAsia"/>
          <w:sz w:val="24"/>
          <w:szCs w:val="24"/>
          <w:lang w:eastAsia="zh-CN"/>
        </w:rPr>
        <w:t>取，</w:t>
      </w:r>
      <w:r w:rsidRPr="00A84184">
        <w:rPr>
          <w:rFonts w:ascii="SimSun" w:eastAsia="SimSun" w:hAnsi="SimSun" w:cs="SimSun"/>
          <w:sz w:val="24"/>
          <w:szCs w:val="24"/>
          <w:lang w:eastAsia="zh-CN"/>
        </w:rPr>
        <w:t>读</w:t>
      </w:r>
      <w:r w:rsidRPr="00A84184">
        <w:rPr>
          <w:rFonts w:ascii="SimSun" w:eastAsia="SimSun" w:hAnsi="SimSun" w:cs="SimSun" w:hint="eastAsia"/>
          <w:sz w:val="24"/>
          <w:szCs w:val="24"/>
          <w:lang w:eastAsia="zh-CN"/>
        </w:rPr>
        <w:t>完以后再写入另一</w:t>
      </w:r>
      <w:r w:rsidRPr="00A84184">
        <w:rPr>
          <w:rFonts w:ascii="SimSun" w:eastAsia="SimSun" w:hAnsi="SimSun" w:cs="SimSun"/>
          <w:sz w:val="24"/>
          <w:szCs w:val="24"/>
          <w:lang w:eastAsia="zh-CN"/>
        </w:rPr>
        <w:t>张</w:t>
      </w:r>
      <w:r w:rsidRPr="00A84184">
        <w:rPr>
          <w:rFonts w:ascii="SimSun" w:eastAsia="SimSun" w:hAnsi="SimSun" w:cs="SimSun" w:hint="eastAsia"/>
          <w:sz w:val="24"/>
          <w:szCs w:val="24"/>
          <w:lang w:eastAsia="zh-CN"/>
        </w:rPr>
        <w:t>表</w:t>
      </w:r>
    </w:p>
    <w:p w14:paraId="5481A15C" w14:textId="77777777" w:rsidR="00A84184" w:rsidRDefault="00A84184" w:rsidP="00A84184">
      <w:pPr>
        <w:spacing w:after="0" w:line="240" w:lineRule="auto"/>
        <w:rPr>
          <w:rFonts w:ascii="SimSun" w:eastAsia="SimSun" w:hAnsi="SimSun" w:cs="SimSun"/>
          <w:sz w:val="24"/>
          <w:szCs w:val="24"/>
          <w:lang w:eastAsia="zh-CN"/>
        </w:rPr>
      </w:pPr>
    </w:p>
    <w:p w14:paraId="7B92EA5D" w14:textId="77777777" w:rsidR="00A84184" w:rsidRDefault="00A84184" w:rsidP="00A84184">
      <w:pPr>
        <w:spacing w:after="0" w:line="240" w:lineRule="auto"/>
        <w:rPr>
          <w:rFonts w:ascii="SimSun" w:eastAsia="SimSun" w:hAnsi="SimSun" w:cs="SimSun"/>
          <w:sz w:val="24"/>
          <w:szCs w:val="24"/>
          <w:lang w:eastAsia="zh-CN"/>
        </w:rPr>
      </w:pPr>
      <w:proofErr w:type="spellStart"/>
      <w:r w:rsidRPr="00A84184">
        <w:rPr>
          <w:rFonts w:ascii="SimSun" w:eastAsia="SimSun" w:hAnsi="SimSun" w:cs="SimSun"/>
          <w:sz w:val="24"/>
          <w:szCs w:val="24"/>
          <w:lang w:eastAsia="zh-CN"/>
        </w:rPr>
        <w:t>ai_model_finish_template_info</w:t>
      </w:r>
      <w:proofErr w:type="spellEnd"/>
      <w:r w:rsidRPr="00A84184">
        <w:rPr>
          <w:rFonts w:ascii="SimSun" w:eastAsia="SimSun" w:hAnsi="SimSun" w:cs="SimSun" w:hint="eastAsia"/>
          <w:sz w:val="24"/>
          <w:szCs w:val="24"/>
          <w:lang w:eastAsia="zh-CN"/>
        </w:rPr>
        <w:t>（但是</w:t>
      </w:r>
      <w:r w:rsidRPr="00A84184">
        <w:rPr>
          <w:rFonts w:ascii="SimSun" w:eastAsia="SimSun" w:hAnsi="SimSun" w:cs="SimSun"/>
          <w:sz w:val="24"/>
          <w:szCs w:val="24"/>
          <w:lang w:eastAsia="zh-CN"/>
        </w:rPr>
        <w:t>这</w:t>
      </w:r>
      <w:r w:rsidRPr="00A84184">
        <w:rPr>
          <w:rFonts w:ascii="SimSun" w:eastAsia="SimSun" w:hAnsi="SimSun" w:cs="SimSun" w:hint="eastAsia"/>
          <w:sz w:val="24"/>
          <w:szCs w:val="24"/>
          <w:lang w:eastAsia="zh-CN"/>
        </w:rPr>
        <w:t>些信息</w:t>
      </w:r>
      <w:r w:rsidRPr="00A84184">
        <w:rPr>
          <w:rFonts w:ascii="SimSun" w:eastAsia="SimSun" w:hAnsi="SimSun" w:cs="SimSun"/>
          <w:sz w:val="24"/>
          <w:szCs w:val="24"/>
          <w:lang w:eastAsia="zh-CN"/>
        </w:rPr>
        <w:t>对</w:t>
      </w:r>
      <w:r w:rsidRPr="00A84184">
        <w:rPr>
          <w:rFonts w:ascii="SimSun" w:eastAsia="SimSun" w:hAnsi="SimSun" w:cs="SimSun" w:hint="eastAsia"/>
          <w:sz w:val="24"/>
          <w:szCs w:val="24"/>
          <w:lang w:eastAsia="zh-CN"/>
        </w:rPr>
        <w:t>于推理来</w:t>
      </w:r>
      <w:r w:rsidRPr="00A84184">
        <w:rPr>
          <w:rFonts w:ascii="SimSun" w:eastAsia="SimSun" w:hAnsi="SimSun" w:cs="SimSun"/>
          <w:sz w:val="24"/>
          <w:szCs w:val="24"/>
          <w:lang w:eastAsia="zh-CN"/>
        </w:rPr>
        <w:t>说</w:t>
      </w:r>
      <w:r w:rsidRPr="00A84184">
        <w:rPr>
          <w:rFonts w:ascii="SimSun" w:eastAsia="SimSun" w:hAnsi="SimSun" w:cs="SimSun" w:hint="eastAsia"/>
          <w:sz w:val="24"/>
          <w:szCs w:val="24"/>
          <w:lang w:eastAsia="zh-CN"/>
        </w:rPr>
        <w:t>没什么用，主要是方便他</w:t>
      </w:r>
      <w:r w:rsidRPr="00A84184">
        <w:rPr>
          <w:rFonts w:ascii="SimSun" w:eastAsia="SimSun" w:hAnsi="SimSun" w:cs="SimSun"/>
          <w:sz w:val="24"/>
          <w:szCs w:val="24"/>
          <w:lang w:eastAsia="zh-CN"/>
        </w:rPr>
        <w:t>们</w:t>
      </w:r>
      <w:r w:rsidRPr="00A84184">
        <w:rPr>
          <w:rFonts w:ascii="SimSun" w:eastAsia="SimSun" w:hAnsi="SimSun" w:cs="SimSun" w:hint="eastAsia"/>
          <w:sz w:val="24"/>
          <w:szCs w:val="24"/>
          <w:lang w:eastAsia="zh-CN"/>
        </w:rPr>
        <w:t>取数据</w:t>
      </w:r>
      <w:r w:rsidRPr="00A84184">
        <w:rPr>
          <w:rFonts w:ascii="SimSun" w:eastAsia="SimSun" w:hAnsi="SimSun" w:cs="SimSun"/>
          <w:sz w:val="24"/>
          <w:szCs w:val="24"/>
          <w:lang w:eastAsia="zh-CN"/>
        </w:rPr>
        <w:t>处</w:t>
      </w:r>
      <w:r w:rsidRPr="00A84184">
        <w:rPr>
          <w:rFonts w:ascii="SimSun" w:eastAsia="SimSun" w:hAnsi="SimSun" w:cs="SimSun" w:hint="eastAsia"/>
          <w:sz w:val="24"/>
          <w:szCs w:val="24"/>
          <w:lang w:eastAsia="zh-CN"/>
        </w:rPr>
        <w:t>理）</w:t>
      </w:r>
    </w:p>
    <w:p w14:paraId="67122647" w14:textId="1F46D62B" w:rsidR="00A84184" w:rsidRPr="00A84184" w:rsidRDefault="00A84184" w:rsidP="00A84184">
      <w:pPr>
        <w:spacing w:after="0" w:line="240" w:lineRule="auto"/>
        <w:rPr>
          <w:rFonts w:ascii="SimSun" w:eastAsia="SimSun" w:hAnsi="SimSun" w:cs="SimSun"/>
          <w:sz w:val="24"/>
          <w:szCs w:val="24"/>
          <w:lang w:eastAsia="zh-CN"/>
        </w:rPr>
      </w:pP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task_id</w:t>
      </w:r>
      <w:proofErr w:type="spellEnd"/>
      <w:r w:rsidRPr="00A84184">
        <w:rPr>
          <w:rFonts w:ascii="SimSun" w:eastAsia="SimSun" w:hAnsi="SimSun" w:cs="SimSun" w:hint="eastAsia"/>
          <w:sz w:val="24"/>
          <w:szCs w:val="24"/>
          <w:lang w:eastAsia="zh-CN"/>
        </w:rPr>
        <w:t>：这个字段存的是</w:t>
      </w:r>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质控任务</w:t>
      </w:r>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的标识，现阶段一个质控任务就是一个医院每天定时传上来几百张图片准备过</w:t>
      </w:r>
      <w:r w:rsidRPr="00A84184">
        <w:rPr>
          <w:rFonts w:ascii="SimSun" w:eastAsia="SimSun" w:hAnsi="SimSun" w:cs="SimSun"/>
          <w:sz w:val="24"/>
          <w:szCs w:val="24"/>
          <w:lang w:eastAsia="zh-CN"/>
        </w:rPr>
        <w:t>AI</w:t>
      </w:r>
      <w:r w:rsidRPr="00A84184">
        <w:rPr>
          <w:rFonts w:ascii="SimSun" w:eastAsia="SimSun" w:hAnsi="SimSun" w:cs="SimSun" w:hint="eastAsia"/>
          <w:sz w:val="24"/>
          <w:szCs w:val="24"/>
          <w:lang w:eastAsia="zh-CN"/>
        </w:rPr>
        <w:t>模型进行推理，不是我们说的</w:t>
      </w:r>
      <w:r w:rsidRPr="00A84184">
        <w:rPr>
          <w:rFonts w:ascii="SimSun" w:eastAsia="SimSun" w:hAnsi="SimSun" w:cs="SimSun"/>
          <w:sz w:val="24"/>
          <w:szCs w:val="24"/>
          <w:lang w:eastAsia="zh-CN"/>
        </w:rPr>
        <w:t>`AI</w:t>
      </w:r>
      <w:r w:rsidRPr="00A84184">
        <w:rPr>
          <w:rFonts w:ascii="SimSun" w:eastAsia="SimSun" w:hAnsi="SimSun" w:cs="SimSun" w:hint="eastAsia"/>
          <w:sz w:val="24"/>
          <w:szCs w:val="24"/>
          <w:lang w:eastAsia="zh-CN"/>
        </w:rPr>
        <w:t>任务</w:t>
      </w:r>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model_unique_code</w:t>
      </w:r>
      <w:proofErr w:type="spellEnd"/>
      <w:r w:rsidRPr="00A84184">
        <w:rPr>
          <w:rFonts w:ascii="SimSun" w:eastAsia="SimSun" w:hAnsi="SimSun" w:cs="SimSun" w:hint="eastAsia"/>
          <w:sz w:val="24"/>
          <w:szCs w:val="24"/>
          <w:lang w:eastAsia="zh-CN"/>
        </w:rPr>
        <w:t>：这个字段是产品经理给出以后，我们手动存在</w:t>
      </w:r>
      <w:r w:rsidRPr="00A84184">
        <w:rPr>
          <w:rFonts w:ascii="SimSun" w:eastAsia="SimSun" w:hAnsi="SimSun" w:cs="SimSun"/>
          <w:sz w:val="24"/>
          <w:szCs w:val="24"/>
          <w:lang w:eastAsia="zh-CN"/>
        </w:rPr>
        <w:t>`</w:t>
      </w:r>
      <w:proofErr w:type="spellStart"/>
      <w:r w:rsidRPr="00A84184">
        <w:rPr>
          <w:rFonts w:ascii="SimSun" w:eastAsia="SimSun" w:hAnsi="SimSun" w:cs="SimSun"/>
          <w:sz w:val="24"/>
          <w:szCs w:val="24"/>
          <w:lang w:eastAsia="zh-CN"/>
        </w:rPr>
        <w:t>ai_model_center</w:t>
      </w:r>
      <w:proofErr w:type="spellEnd"/>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这张表里的，后台会读走，然后填入这里；</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system_source</w:t>
      </w:r>
      <w:proofErr w:type="spellEnd"/>
      <w:r w:rsidRPr="00A84184">
        <w:rPr>
          <w:rFonts w:ascii="SimSun" w:eastAsia="SimSun" w:hAnsi="SimSun" w:cs="SimSun" w:hint="eastAsia"/>
          <w:sz w:val="24"/>
          <w:szCs w:val="24"/>
          <w:lang w:eastAsia="zh-CN"/>
        </w:rPr>
        <w:t>：系统来源；如：</w:t>
      </w:r>
      <w:r w:rsidRPr="00A84184">
        <w:rPr>
          <w:rFonts w:ascii="SimSun" w:eastAsia="SimSun" w:hAnsi="SimSun" w:cs="SimSun"/>
          <w:sz w:val="24"/>
          <w:szCs w:val="24"/>
          <w:lang w:eastAsia="zh-CN"/>
        </w:rPr>
        <w:t>1-</w:t>
      </w:r>
      <w:r w:rsidRPr="00A84184">
        <w:rPr>
          <w:rFonts w:ascii="SimSun" w:eastAsia="SimSun" w:hAnsi="SimSun" w:cs="SimSun" w:hint="eastAsia"/>
          <w:sz w:val="24"/>
          <w:szCs w:val="24"/>
          <w:lang w:eastAsia="zh-CN"/>
        </w:rPr>
        <w:t>区域质控</w:t>
      </w:r>
      <w:r w:rsidRPr="00A84184">
        <w:rPr>
          <w:rFonts w:ascii="SimSun" w:eastAsia="SimSun" w:hAnsi="SimSun" w:cs="SimSun"/>
          <w:sz w:val="24"/>
          <w:szCs w:val="24"/>
          <w:lang w:eastAsia="zh-CN"/>
        </w:rPr>
        <w:t xml:space="preserve"> 2-</w:t>
      </w:r>
      <w:r w:rsidRPr="00A84184">
        <w:rPr>
          <w:rFonts w:ascii="SimSun" w:eastAsia="SimSun" w:hAnsi="SimSun" w:cs="SimSun" w:hint="eastAsia"/>
          <w:sz w:val="24"/>
          <w:szCs w:val="24"/>
          <w:lang w:eastAsia="zh-CN"/>
        </w:rPr>
        <w:t>云质控</w:t>
      </w:r>
      <w:r w:rsidRPr="00A84184">
        <w:rPr>
          <w:rFonts w:ascii="SimSun" w:eastAsia="SimSun" w:hAnsi="SimSun" w:cs="SimSun"/>
          <w:sz w:val="24"/>
          <w:szCs w:val="24"/>
          <w:lang w:eastAsia="zh-CN"/>
        </w:rPr>
        <w:t xml:space="preserve"> 3-</w:t>
      </w:r>
      <w:r w:rsidRPr="00A84184">
        <w:rPr>
          <w:rFonts w:ascii="SimSun" w:eastAsia="SimSun" w:hAnsi="SimSun" w:cs="SimSun" w:hint="eastAsia"/>
          <w:sz w:val="24"/>
          <w:szCs w:val="24"/>
          <w:lang w:eastAsia="zh-CN"/>
        </w:rPr>
        <w:t>生态方</w:t>
      </w:r>
      <w:r w:rsidRPr="00A84184">
        <w:rPr>
          <w:rFonts w:ascii="SimSun" w:eastAsia="SimSun" w:hAnsi="SimSun" w:cs="SimSun"/>
          <w:sz w:val="24"/>
          <w:szCs w:val="24"/>
          <w:lang w:eastAsia="zh-CN"/>
        </w:rPr>
        <w:t xml:space="preserve">', </w:t>
      </w:r>
      <w:r w:rsidRPr="00A84184">
        <w:rPr>
          <w:rFonts w:ascii="SimSun" w:eastAsia="SimSun" w:hAnsi="SimSun" w:cs="SimSun" w:hint="eastAsia"/>
          <w:sz w:val="24"/>
          <w:szCs w:val="24"/>
          <w:lang w:eastAsia="zh-CN"/>
        </w:rPr>
        <w:t>这个不需要我们管，目前只有区域质控；</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hospital_code</w:t>
      </w:r>
      <w:proofErr w:type="spellEnd"/>
      <w:r w:rsidRPr="00A84184">
        <w:rPr>
          <w:rFonts w:ascii="SimSun" w:eastAsia="SimSun" w:hAnsi="SimSun" w:cs="SimSun" w:hint="eastAsia"/>
          <w:sz w:val="24"/>
          <w:szCs w:val="24"/>
          <w:lang w:eastAsia="zh-CN"/>
        </w:rPr>
        <w:t>：医院</w:t>
      </w:r>
      <w:r w:rsidRPr="00A84184">
        <w:rPr>
          <w:rFonts w:ascii="SimSun" w:eastAsia="SimSun" w:hAnsi="SimSun" w:cs="SimSun"/>
          <w:sz w:val="24"/>
          <w:szCs w:val="24"/>
          <w:lang w:eastAsia="zh-CN"/>
        </w:rPr>
        <w:t>code</w:t>
      </w:r>
      <w:r w:rsidRPr="00A84184">
        <w:rPr>
          <w:rFonts w:ascii="SimSun" w:eastAsia="SimSun" w:hAnsi="SimSun" w:cs="SimSun" w:hint="eastAsia"/>
          <w:sz w:val="24"/>
          <w:szCs w:val="24"/>
          <w:lang w:eastAsia="zh-CN"/>
        </w:rPr>
        <w:t>；</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data_time</w:t>
      </w:r>
      <w:proofErr w:type="spellEnd"/>
      <w:r w:rsidRPr="00A84184">
        <w:rPr>
          <w:rFonts w:ascii="SimSun" w:eastAsia="SimSun" w:hAnsi="SimSun" w:cs="SimSun" w:hint="eastAsia"/>
          <w:sz w:val="24"/>
          <w:szCs w:val="24"/>
          <w:lang w:eastAsia="zh-CN"/>
        </w:rPr>
        <w:t>：数据时间；数据上传的时间；</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study_primary_id</w:t>
      </w:r>
      <w:proofErr w:type="spellEnd"/>
      <w:r w:rsidRPr="00A84184">
        <w:rPr>
          <w:rFonts w:ascii="SimSun" w:eastAsia="SimSun" w:hAnsi="SimSun" w:cs="SimSun" w:hint="eastAsia"/>
          <w:sz w:val="24"/>
          <w:szCs w:val="24"/>
          <w:lang w:eastAsia="zh-CN"/>
        </w:rPr>
        <w:t>：影像唯一</w:t>
      </w:r>
      <w:r w:rsidRPr="00A84184">
        <w:rPr>
          <w:rFonts w:ascii="SimSun" w:eastAsia="SimSun" w:hAnsi="SimSun" w:cs="SimSun"/>
          <w:sz w:val="24"/>
          <w:szCs w:val="24"/>
          <w:lang w:eastAsia="zh-CN"/>
        </w:rPr>
        <w:t>id</w:t>
      </w:r>
      <w:r w:rsidRPr="00A84184">
        <w:rPr>
          <w:rFonts w:ascii="SimSun" w:eastAsia="SimSun" w:hAnsi="SimSun" w:cs="SimSun" w:hint="eastAsia"/>
          <w:sz w:val="24"/>
          <w:szCs w:val="24"/>
          <w:lang w:eastAsia="zh-CN"/>
        </w:rPr>
        <w:t>，目前我们训练的时候使用</w:t>
      </w:r>
      <w:r w:rsidRPr="00A84184">
        <w:rPr>
          <w:rFonts w:ascii="SimSun" w:eastAsia="SimSun" w:hAnsi="SimSun" w:cs="SimSun"/>
          <w:sz w:val="24"/>
          <w:szCs w:val="24"/>
          <w:lang w:eastAsia="zh-CN"/>
        </w:rPr>
        <w:t xml:space="preserve"> </w:t>
      </w:r>
      <w:proofErr w:type="spellStart"/>
      <w:r w:rsidRPr="00A84184">
        <w:rPr>
          <w:rFonts w:ascii="SimSun" w:eastAsia="SimSun" w:hAnsi="SimSun" w:cs="SimSun"/>
          <w:sz w:val="24"/>
          <w:szCs w:val="24"/>
          <w:lang w:eastAsia="zh-CN"/>
        </w:rPr>
        <w:t>seriers_instance_uid</w:t>
      </w:r>
      <w:proofErr w:type="spellEnd"/>
      <w:r w:rsidRPr="00A84184">
        <w:rPr>
          <w:rFonts w:ascii="SimSun" w:eastAsia="SimSun" w:hAnsi="SimSun" w:cs="SimSun" w:hint="eastAsia"/>
          <w:sz w:val="24"/>
          <w:szCs w:val="24"/>
          <w:lang w:eastAsia="zh-CN"/>
        </w:rPr>
        <w:t>作为影像唯一</w:t>
      </w:r>
      <w:r w:rsidRPr="00A84184">
        <w:rPr>
          <w:rFonts w:ascii="SimSun" w:eastAsia="SimSun" w:hAnsi="SimSun" w:cs="SimSun"/>
          <w:sz w:val="24"/>
          <w:szCs w:val="24"/>
          <w:lang w:eastAsia="zh-CN"/>
        </w:rPr>
        <w:t>id</w:t>
      </w:r>
      <w:r w:rsidRPr="00A84184">
        <w:rPr>
          <w:rFonts w:ascii="SimSun" w:eastAsia="SimSun" w:hAnsi="SimSun" w:cs="SimSun" w:hint="eastAsia"/>
          <w:sz w:val="24"/>
          <w:szCs w:val="24"/>
          <w:lang w:eastAsia="zh-CN"/>
        </w:rPr>
        <w:t>的，但是在一期质控规划里只考虑了胸部</w:t>
      </w:r>
      <w:r w:rsidRPr="00A84184">
        <w:rPr>
          <w:rFonts w:ascii="SimSun" w:eastAsia="SimSun" w:hAnsi="SimSun" w:cs="SimSun"/>
          <w:sz w:val="24"/>
          <w:szCs w:val="24"/>
          <w:lang w:eastAsia="zh-CN"/>
        </w:rPr>
        <w:t>DR</w:t>
      </w:r>
      <w:r w:rsidRPr="00A84184">
        <w:rPr>
          <w:rFonts w:ascii="SimSun" w:eastAsia="SimSun" w:hAnsi="SimSun" w:cs="SimSun" w:hint="eastAsia"/>
          <w:sz w:val="24"/>
          <w:szCs w:val="24"/>
          <w:lang w:eastAsia="zh-CN"/>
        </w:rPr>
        <w:t>正位，所以</w:t>
      </w:r>
      <w:r w:rsidRPr="00A84184">
        <w:rPr>
          <w:rFonts w:ascii="SimSun" w:eastAsia="SimSun" w:hAnsi="SimSun" w:cs="SimSun"/>
          <w:sz w:val="24"/>
          <w:szCs w:val="24"/>
          <w:lang w:eastAsia="zh-CN"/>
        </w:rPr>
        <w:t>`</w:t>
      </w:r>
      <w:proofErr w:type="spellStart"/>
      <w:r w:rsidRPr="00A84184">
        <w:rPr>
          <w:rFonts w:ascii="SimSun" w:eastAsia="SimSun" w:hAnsi="SimSun" w:cs="SimSun"/>
          <w:sz w:val="24"/>
          <w:szCs w:val="24"/>
          <w:lang w:eastAsia="zh-CN"/>
        </w:rPr>
        <w:t>study_primary_id</w:t>
      </w:r>
      <w:proofErr w:type="spellEnd"/>
      <w:r w:rsidRPr="00A84184">
        <w:rPr>
          <w:rFonts w:ascii="SimSun" w:eastAsia="SimSun" w:hAnsi="SimSun" w:cs="SimSun"/>
          <w:sz w:val="24"/>
          <w:szCs w:val="24"/>
          <w:lang w:eastAsia="zh-CN"/>
        </w:rPr>
        <w:t xml:space="preserve">` </w:t>
      </w:r>
      <w:r w:rsidRPr="00A84184">
        <w:rPr>
          <w:rFonts w:ascii="SimSun" w:eastAsia="SimSun" w:hAnsi="SimSun" w:cs="SimSun" w:hint="eastAsia"/>
          <w:sz w:val="24"/>
          <w:szCs w:val="24"/>
          <w:lang w:eastAsia="zh-CN"/>
        </w:rPr>
        <w:t>和</w:t>
      </w:r>
      <w:r w:rsidRPr="00A84184">
        <w:rPr>
          <w:rFonts w:ascii="SimSun" w:eastAsia="SimSun" w:hAnsi="SimSun" w:cs="SimSun"/>
          <w:sz w:val="24"/>
          <w:szCs w:val="24"/>
          <w:lang w:eastAsia="zh-CN"/>
        </w:rPr>
        <w:t>`</w:t>
      </w:r>
      <w:proofErr w:type="spellStart"/>
      <w:r w:rsidRPr="00A84184">
        <w:rPr>
          <w:rFonts w:ascii="SimSun" w:eastAsia="SimSun" w:hAnsi="SimSun" w:cs="SimSun"/>
          <w:sz w:val="24"/>
          <w:szCs w:val="24"/>
          <w:lang w:eastAsia="zh-CN"/>
        </w:rPr>
        <w:t>seriers_instance_uid</w:t>
      </w:r>
      <w:proofErr w:type="spellEnd"/>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是一一对应关系（在多部位，多体位和</w:t>
      </w:r>
      <w:r w:rsidRPr="00A84184">
        <w:rPr>
          <w:rFonts w:ascii="SimSun" w:eastAsia="SimSun" w:hAnsi="SimSun" w:cs="SimSun"/>
          <w:sz w:val="24"/>
          <w:szCs w:val="24"/>
          <w:lang w:eastAsia="zh-CN"/>
        </w:rPr>
        <w:t>CT</w:t>
      </w:r>
      <w:r w:rsidRPr="00A84184">
        <w:rPr>
          <w:rFonts w:ascii="SimSun" w:eastAsia="SimSun" w:hAnsi="SimSun" w:cs="SimSun" w:hint="eastAsia"/>
          <w:sz w:val="24"/>
          <w:szCs w:val="24"/>
          <w:lang w:eastAsia="zh-CN"/>
        </w:rPr>
        <w:t>中，是一对多的关系），可以直接用来作为影像的唯一标识；</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file_path</w:t>
      </w:r>
      <w:proofErr w:type="spellEnd"/>
      <w:r w:rsidRPr="00A84184">
        <w:rPr>
          <w:rFonts w:ascii="SimSun" w:eastAsia="SimSun" w:hAnsi="SimSun" w:cs="SimSun" w:hint="eastAsia"/>
          <w:sz w:val="24"/>
          <w:szCs w:val="24"/>
          <w:lang w:eastAsia="zh-CN"/>
        </w:rPr>
        <w:t>：影像在数据库里的存储地址，与我们无关；</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template_id</w:t>
      </w:r>
      <w:proofErr w:type="spellEnd"/>
      <w:r w:rsidRPr="00A84184">
        <w:rPr>
          <w:rFonts w:ascii="SimSun" w:eastAsia="SimSun" w:hAnsi="SimSun" w:cs="SimSun" w:hint="eastAsia"/>
          <w:sz w:val="24"/>
          <w:szCs w:val="24"/>
          <w:lang w:eastAsia="zh-CN"/>
        </w:rPr>
        <w:t>：模板的唯一标识；一个模板包含了多个</w:t>
      </w:r>
      <w:proofErr w:type="spellStart"/>
      <w:r w:rsidRPr="00A84184">
        <w:rPr>
          <w:rFonts w:ascii="SimSun" w:eastAsia="SimSun" w:hAnsi="SimSun" w:cs="SimSun"/>
          <w:sz w:val="24"/>
          <w:szCs w:val="24"/>
          <w:lang w:eastAsia="zh-CN"/>
        </w:rPr>
        <w:t>ai</w:t>
      </w:r>
      <w:proofErr w:type="spellEnd"/>
      <w:r w:rsidRPr="00A84184">
        <w:rPr>
          <w:rFonts w:ascii="SimSun" w:eastAsia="SimSun" w:hAnsi="SimSun" w:cs="SimSun" w:hint="eastAsia"/>
          <w:sz w:val="24"/>
          <w:szCs w:val="24"/>
          <w:lang w:eastAsia="zh-CN"/>
        </w:rPr>
        <w:t>任务，比如在本期工作里，</w:t>
      </w:r>
      <w:r w:rsidRPr="00A84184">
        <w:rPr>
          <w:rFonts w:ascii="SimSun" w:eastAsia="SimSun" w:hAnsi="SimSun" w:cs="SimSun"/>
          <w:sz w:val="24"/>
          <w:szCs w:val="24"/>
          <w:lang w:eastAsia="zh-CN"/>
        </w:rPr>
        <w:t>`</w:t>
      </w:r>
      <w:r w:rsidRPr="00A84184">
        <w:rPr>
          <w:rFonts w:ascii="SimSun" w:eastAsia="SimSun" w:hAnsi="SimSun" w:cs="SimSun" w:hint="eastAsia"/>
          <w:sz w:val="24"/>
          <w:szCs w:val="24"/>
          <w:lang w:eastAsia="zh-CN"/>
        </w:rPr>
        <w:t>胸部正位</w:t>
      </w:r>
      <w:r w:rsidRPr="00A84184">
        <w:rPr>
          <w:rFonts w:ascii="SimSun" w:eastAsia="SimSun" w:hAnsi="SimSun" w:cs="SimSun"/>
          <w:sz w:val="24"/>
          <w:szCs w:val="24"/>
          <w:lang w:eastAsia="zh-CN"/>
        </w:rPr>
        <w:t>DR`</w:t>
      </w:r>
      <w:r w:rsidRPr="00A84184">
        <w:rPr>
          <w:rFonts w:ascii="SimSun" w:eastAsia="SimSun" w:hAnsi="SimSun" w:cs="SimSun" w:hint="eastAsia"/>
          <w:sz w:val="24"/>
          <w:szCs w:val="24"/>
          <w:lang w:eastAsia="zh-CN"/>
        </w:rPr>
        <w:t>质控模板包含了</w:t>
      </w:r>
      <w:r w:rsidRPr="00A84184">
        <w:rPr>
          <w:rFonts w:ascii="SimSun" w:eastAsia="SimSun" w:hAnsi="SimSun" w:cs="SimSun"/>
          <w:sz w:val="24"/>
          <w:szCs w:val="24"/>
          <w:lang w:eastAsia="zh-CN"/>
        </w:rPr>
        <w:t>20</w:t>
      </w:r>
      <w:r w:rsidRPr="00A84184">
        <w:rPr>
          <w:rFonts w:ascii="SimSun" w:eastAsia="SimSun" w:hAnsi="SimSun" w:cs="SimSun" w:hint="eastAsia"/>
          <w:sz w:val="24"/>
          <w:szCs w:val="24"/>
          <w:lang w:eastAsia="zh-CN"/>
        </w:rPr>
        <w:t>个</w:t>
      </w:r>
      <w:r w:rsidRPr="00A84184">
        <w:rPr>
          <w:rFonts w:ascii="SimSun" w:eastAsia="SimSun" w:hAnsi="SimSun" w:cs="SimSun"/>
          <w:sz w:val="24"/>
          <w:szCs w:val="24"/>
          <w:lang w:eastAsia="zh-CN"/>
        </w:rPr>
        <w:t>AI</w:t>
      </w:r>
      <w:r w:rsidRPr="00A84184">
        <w:rPr>
          <w:rFonts w:ascii="SimSun" w:eastAsia="SimSun" w:hAnsi="SimSun" w:cs="SimSun" w:hint="eastAsia"/>
          <w:sz w:val="24"/>
          <w:szCs w:val="24"/>
          <w:lang w:eastAsia="zh-CN"/>
        </w:rPr>
        <w:t>任务。以下是在该表中我们需要填入的内容：</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ai_score</w:t>
      </w:r>
      <w:proofErr w:type="spellEnd"/>
      <w:r w:rsidRPr="00A84184">
        <w:rPr>
          <w:rFonts w:ascii="SimSun" w:eastAsia="SimSun" w:hAnsi="SimSun" w:cs="SimSun" w:hint="eastAsia"/>
          <w:sz w:val="24"/>
          <w:szCs w:val="24"/>
          <w:lang w:eastAsia="zh-CN"/>
        </w:rPr>
        <w:t>：这个</w:t>
      </w:r>
      <w:proofErr w:type="spellStart"/>
      <w:r w:rsidRPr="00A84184">
        <w:rPr>
          <w:rFonts w:ascii="SimSun" w:eastAsia="SimSun" w:hAnsi="SimSun" w:cs="SimSun"/>
          <w:sz w:val="24"/>
          <w:szCs w:val="24"/>
          <w:lang w:eastAsia="zh-CN"/>
        </w:rPr>
        <w:t>ai</w:t>
      </w:r>
      <w:proofErr w:type="spellEnd"/>
      <w:r w:rsidRPr="00A84184">
        <w:rPr>
          <w:rFonts w:ascii="SimSun" w:eastAsia="SimSun" w:hAnsi="SimSun" w:cs="SimSun" w:hint="eastAsia"/>
          <w:sz w:val="24"/>
          <w:szCs w:val="24"/>
          <w:lang w:eastAsia="zh-CN"/>
        </w:rPr>
        <w:t>分数是指多个</w:t>
      </w:r>
      <w:proofErr w:type="spellStart"/>
      <w:r w:rsidRPr="00A84184">
        <w:rPr>
          <w:rFonts w:ascii="SimSun" w:eastAsia="SimSun" w:hAnsi="SimSun" w:cs="SimSun"/>
          <w:sz w:val="24"/>
          <w:szCs w:val="24"/>
          <w:lang w:eastAsia="zh-CN"/>
        </w:rPr>
        <w:t>ai</w:t>
      </w:r>
      <w:proofErr w:type="spellEnd"/>
      <w:r w:rsidRPr="00A84184">
        <w:rPr>
          <w:rFonts w:ascii="SimSun" w:eastAsia="SimSun" w:hAnsi="SimSun" w:cs="SimSun" w:hint="eastAsia"/>
          <w:sz w:val="24"/>
          <w:szCs w:val="24"/>
          <w:lang w:eastAsia="zh-CN"/>
        </w:rPr>
        <w:t>任务推理后进行计算的总分，通过后台传来的</w:t>
      </w:r>
      <w:r w:rsidRPr="00A84184">
        <w:rPr>
          <w:rFonts w:ascii="SimSun" w:eastAsia="SimSun" w:hAnsi="SimSun" w:cs="SimSun"/>
          <w:sz w:val="24"/>
          <w:szCs w:val="24"/>
          <w:lang w:eastAsia="zh-CN"/>
        </w:rPr>
        <w:t>`</w:t>
      </w:r>
      <w:proofErr w:type="spellStart"/>
      <w:r w:rsidRPr="00A84184">
        <w:rPr>
          <w:rFonts w:ascii="SimSun" w:eastAsia="SimSun" w:hAnsi="SimSun" w:cs="SimSun"/>
          <w:sz w:val="24"/>
          <w:szCs w:val="24"/>
          <w:lang w:eastAsia="zh-CN"/>
        </w:rPr>
        <w:t>study_primary_id</w:t>
      </w:r>
      <w:proofErr w:type="spellEnd"/>
      <w:r w:rsidRPr="00A84184">
        <w:rPr>
          <w:rFonts w:ascii="SimSun" w:eastAsia="SimSun" w:hAnsi="SimSun" w:cs="SimSun"/>
          <w:sz w:val="24"/>
          <w:szCs w:val="24"/>
          <w:lang w:eastAsia="zh-CN"/>
        </w:rPr>
        <w:t xml:space="preserve">` </w:t>
      </w:r>
      <w:r w:rsidRPr="00A84184">
        <w:rPr>
          <w:rFonts w:ascii="SimSun" w:eastAsia="SimSun" w:hAnsi="SimSun" w:cs="SimSun" w:hint="eastAsia"/>
          <w:sz w:val="24"/>
          <w:szCs w:val="24"/>
          <w:lang w:eastAsia="zh-CN"/>
        </w:rPr>
        <w:t>来对应影像与</w:t>
      </w:r>
      <w:proofErr w:type="spellStart"/>
      <w:r w:rsidRPr="00A84184">
        <w:rPr>
          <w:rFonts w:ascii="SimSun" w:eastAsia="SimSun" w:hAnsi="SimSun" w:cs="SimSun"/>
          <w:sz w:val="24"/>
          <w:szCs w:val="24"/>
          <w:lang w:eastAsia="zh-CN"/>
        </w:rPr>
        <w:t>ai</w:t>
      </w:r>
      <w:proofErr w:type="spellEnd"/>
      <w:r w:rsidRPr="00A84184">
        <w:rPr>
          <w:rFonts w:ascii="SimSun" w:eastAsia="SimSun" w:hAnsi="SimSun" w:cs="SimSun" w:hint="eastAsia"/>
          <w:sz w:val="24"/>
          <w:szCs w:val="24"/>
          <w:lang w:eastAsia="zh-CN"/>
        </w:rPr>
        <w:t>分数；</w:t>
      </w:r>
      <w:r w:rsidRPr="00A84184">
        <w:rPr>
          <w:rFonts w:ascii="SimSun" w:eastAsia="SimSun" w:hAnsi="SimSun" w:cs="SimSun"/>
          <w:sz w:val="24"/>
          <w:szCs w:val="24"/>
          <w:lang w:eastAsia="zh-CN"/>
        </w:rPr>
        <w:br/>
      </w:r>
      <w:proofErr w:type="spellStart"/>
      <w:r w:rsidRPr="00A84184">
        <w:rPr>
          <w:rFonts w:ascii="SimSun" w:eastAsia="SimSun" w:hAnsi="SimSun" w:cs="SimSun"/>
          <w:sz w:val="24"/>
          <w:szCs w:val="24"/>
          <w:lang w:eastAsia="zh-CN"/>
        </w:rPr>
        <w:t>ai_score_level</w:t>
      </w:r>
      <w:proofErr w:type="spellEnd"/>
      <w:r w:rsidRPr="00A84184">
        <w:rPr>
          <w:rFonts w:ascii="SimSun" w:eastAsia="SimSun" w:hAnsi="SimSun" w:cs="SimSun" w:hint="eastAsia"/>
          <w:sz w:val="24"/>
          <w:szCs w:val="24"/>
          <w:lang w:eastAsia="zh-CN"/>
        </w:rPr>
        <w:t>：</w:t>
      </w:r>
      <w:proofErr w:type="spellStart"/>
      <w:r w:rsidRPr="00A84184">
        <w:rPr>
          <w:rFonts w:ascii="SimSun" w:eastAsia="SimSun" w:hAnsi="SimSun" w:cs="SimSun"/>
          <w:sz w:val="24"/>
          <w:szCs w:val="24"/>
          <w:lang w:eastAsia="zh-CN"/>
        </w:rPr>
        <w:t>ai</w:t>
      </w:r>
      <w:proofErr w:type="spellEnd"/>
      <w:r w:rsidRPr="00A84184">
        <w:rPr>
          <w:rFonts w:ascii="SimSun" w:eastAsia="SimSun" w:hAnsi="SimSun" w:cs="SimSun" w:hint="eastAsia"/>
          <w:sz w:val="24"/>
          <w:szCs w:val="24"/>
          <w:lang w:eastAsia="zh-CN"/>
        </w:rPr>
        <w:t>分数等级，如</w:t>
      </w:r>
      <w:r w:rsidRPr="00A84184">
        <w:rPr>
          <w:rFonts w:ascii="SimSun" w:eastAsia="SimSun" w:hAnsi="SimSun" w:cs="SimSun"/>
          <w:sz w:val="24"/>
          <w:szCs w:val="24"/>
          <w:lang w:eastAsia="zh-CN"/>
        </w:rPr>
        <w:t>A,B,C,D</w:t>
      </w:r>
      <w:r w:rsidRPr="00A84184">
        <w:rPr>
          <w:rFonts w:ascii="SimSun" w:eastAsia="SimSun" w:hAnsi="SimSun" w:cs="SimSun" w:hint="eastAsia"/>
          <w:sz w:val="24"/>
          <w:szCs w:val="24"/>
          <w:lang w:eastAsia="zh-CN"/>
        </w:rPr>
        <w:t>；同样，也是按总分算出来的等级，目前没有换算标准，我需要问产品经理有没有规划；</w:t>
      </w:r>
      <w:r w:rsidRPr="00A84184">
        <w:rPr>
          <w:rFonts w:ascii="SimSun" w:eastAsia="SimSun" w:hAnsi="SimSun" w:cs="SimSun"/>
          <w:sz w:val="24"/>
          <w:szCs w:val="24"/>
          <w:lang w:eastAsia="zh-CN"/>
        </w:rPr>
        <w:br/>
        <w:t>state</w:t>
      </w:r>
      <w:r w:rsidRPr="00A84184">
        <w:rPr>
          <w:rFonts w:ascii="SimSun" w:eastAsia="SimSun" w:hAnsi="SimSun" w:cs="SimSun" w:hint="eastAsia"/>
          <w:sz w:val="24"/>
          <w:szCs w:val="24"/>
          <w:lang w:eastAsia="zh-CN"/>
        </w:rPr>
        <w:t>：状态：</w:t>
      </w:r>
      <w:r w:rsidRPr="00A84184">
        <w:rPr>
          <w:rFonts w:ascii="SimSun" w:eastAsia="SimSun" w:hAnsi="SimSun" w:cs="SimSun"/>
          <w:sz w:val="24"/>
          <w:szCs w:val="24"/>
          <w:lang w:eastAsia="zh-CN"/>
        </w:rPr>
        <w:t>1-</w:t>
      </w:r>
      <w:r w:rsidRPr="00A84184">
        <w:rPr>
          <w:rFonts w:ascii="SimSun" w:eastAsia="SimSun" w:hAnsi="SimSun" w:cs="SimSun" w:hint="eastAsia"/>
          <w:sz w:val="24"/>
          <w:szCs w:val="24"/>
          <w:lang w:eastAsia="zh-CN"/>
        </w:rPr>
        <w:t>待推理</w:t>
      </w:r>
      <w:r w:rsidRPr="00A84184">
        <w:rPr>
          <w:rFonts w:ascii="SimSun" w:eastAsia="SimSun" w:hAnsi="SimSun" w:cs="SimSun"/>
          <w:sz w:val="24"/>
          <w:szCs w:val="24"/>
          <w:lang w:eastAsia="zh-CN"/>
        </w:rPr>
        <w:t xml:space="preserve"> 2-</w:t>
      </w:r>
      <w:r w:rsidRPr="00A84184">
        <w:rPr>
          <w:rFonts w:ascii="SimSun" w:eastAsia="SimSun" w:hAnsi="SimSun" w:cs="SimSun" w:hint="eastAsia"/>
          <w:sz w:val="24"/>
          <w:szCs w:val="24"/>
          <w:lang w:eastAsia="zh-CN"/>
        </w:rPr>
        <w:t>推理成功</w:t>
      </w:r>
      <w:r w:rsidRPr="00A84184">
        <w:rPr>
          <w:rFonts w:ascii="SimSun" w:eastAsia="SimSun" w:hAnsi="SimSun" w:cs="SimSun"/>
          <w:sz w:val="24"/>
          <w:szCs w:val="24"/>
          <w:lang w:eastAsia="zh-CN"/>
        </w:rPr>
        <w:t xml:space="preserve"> 3-</w:t>
      </w:r>
      <w:r w:rsidRPr="00A84184">
        <w:rPr>
          <w:rFonts w:ascii="SimSun" w:eastAsia="SimSun" w:hAnsi="SimSun" w:cs="SimSun" w:hint="eastAsia"/>
          <w:sz w:val="24"/>
          <w:szCs w:val="24"/>
          <w:lang w:eastAsia="zh-CN"/>
        </w:rPr>
        <w:t>推理失败</w:t>
      </w:r>
      <w:r w:rsidRPr="00A84184">
        <w:rPr>
          <w:rFonts w:ascii="SimSun" w:eastAsia="SimSun" w:hAnsi="SimSun" w:cs="SimSun"/>
          <w:sz w:val="24"/>
          <w:szCs w:val="24"/>
          <w:lang w:eastAsia="zh-CN"/>
        </w:rPr>
        <w:t xml:space="preserve"> 4-</w:t>
      </w:r>
      <w:r w:rsidRPr="00A84184">
        <w:rPr>
          <w:rFonts w:ascii="SimSun" w:eastAsia="SimSun" w:hAnsi="SimSun" w:cs="SimSun" w:hint="eastAsia"/>
          <w:sz w:val="24"/>
          <w:szCs w:val="24"/>
          <w:lang w:eastAsia="zh-CN"/>
        </w:rPr>
        <w:t>发生异常</w:t>
      </w:r>
      <w:r w:rsidRPr="00A84184">
        <w:rPr>
          <w:rFonts w:ascii="SimSun" w:eastAsia="SimSun" w:hAnsi="SimSun" w:cs="SimSun"/>
          <w:sz w:val="24"/>
          <w:szCs w:val="24"/>
          <w:lang w:eastAsia="zh-CN"/>
        </w:rPr>
        <w:t>；</w:t>
      </w:r>
    </w:p>
    <w:p w14:paraId="3E5C2B82" w14:textId="77777777" w:rsidR="00A84184" w:rsidRDefault="00A84184" w:rsidP="00A84184">
      <w:pPr>
        <w:spacing w:after="0" w:line="240" w:lineRule="auto"/>
        <w:rPr>
          <w:lang w:eastAsia="zh-CN"/>
        </w:rPr>
      </w:pPr>
    </w:p>
    <w:p w14:paraId="660FBE47" w14:textId="05039877" w:rsidR="00A84184" w:rsidRDefault="00A84184" w:rsidP="00A84184">
      <w:pPr>
        <w:spacing w:after="0" w:line="240" w:lineRule="auto"/>
        <w:rPr>
          <w:rFonts w:ascii="Times New Roman" w:eastAsia="Times New Roman" w:hAnsi="Times New Roman" w:cs="Times New Roman"/>
          <w:sz w:val="24"/>
          <w:szCs w:val="24"/>
          <w:lang w:eastAsia="zh-CN"/>
        </w:rPr>
      </w:pPr>
    </w:p>
    <w:p w14:paraId="754BC54E" w14:textId="77777777" w:rsidR="007B2033" w:rsidRDefault="007B2033">
      <w:pPr>
        <w:rPr>
          <w:lang w:eastAsia="zh-CN"/>
        </w:rPr>
      </w:pPr>
    </w:p>
    <w:tbl>
      <w:tblPr>
        <w:tblStyle w:val="TableGrid"/>
        <w:tblW w:w="0" w:type="auto"/>
        <w:tblLook w:val="04A0" w:firstRow="1" w:lastRow="0" w:firstColumn="1" w:lastColumn="0" w:noHBand="0" w:noVBand="1"/>
      </w:tblPr>
      <w:tblGrid>
        <w:gridCol w:w="2143"/>
        <w:gridCol w:w="1703"/>
        <w:gridCol w:w="1224"/>
        <w:gridCol w:w="992"/>
        <w:gridCol w:w="2794"/>
      </w:tblGrid>
      <w:tr w:rsidR="00C27ADD" w14:paraId="1437E64A" w14:textId="77777777" w:rsidTr="003D2B2D">
        <w:tc>
          <w:tcPr>
            <w:tcW w:w="2143" w:type="dxa"/>
          </w:tcPr>
          <w:p w14:paraId="1DFD3B63" w14:textId="77777777" w:rsidR="00C27ADD" w:rsidRDefault="00000679" w:rsidP="003D2B2D">
            <w:pPr>
              <w:jc w:val="center"/>
            </w:pPr>
            <w:proofErr w:type="spellStart"/>
            <w:r>
              <w:t>表名</w:t>
            </w:r>
            <w:proofErr w:type="spellEnd"/>
          </w:p>
        </w:tc>
        <w:tc>
          <w:tcPr>
            <w:tcW w:w="6713" w:type="dxa"/>
            <w:gridSpan w:val="4"/>
          </w:tcPr>
          <w:p w14:paraId="16DC15AA" w14:textId="77777777" w:rsidR="00C27ADD" w:rsidRDefault="00000679" w:rsidP="003D2B2D">
            <w:pPr>
              <w:jc w:val="center"/>
            </w:pPr>
            <w:r>
              <w:t>ai_model_center</w:t>
            </w:r>
          </w:p>
        </w:tc>
      </w:tr>
      <w:tr w:rsidR="00C27ADD" w14:paraId="4707DDC3" w14:textId="77777777" w:rsidTr="003D2B2D">
        <w:tc>
          <w:tcPr>
            <w:tcW w:w="2143" w:type="dxa"/>
          </w:tcPr>
          <w:p w14:paraId="3F8A5BF5" w14:textId="77777777" w:rsidR="00C27ADD" w:rsidRDefault="00000679" w:rsidP="003D2B2D">
            <w:pPr>
              <w:jc w:val="center"/>
            </w:pPr>
            <w:proofErr w:type="spellStart"/>
            <w:r>
              <w:t>列名</w:t>
            </w:r>
            <w:proofErr w:type="spellEnd"/>
          </w:p>
        </w:tc>
        <w:tc>
          <w:tcPr>
            <w:tcW w:w="1703" w:type="dxa"/>
          </w:tcPr>
          <w:p w14:paraId="39F68CE3" w14:textId="77777777" w:rsidR="00C27ADD" w:rsidRDefault="00000679" w:rsidP="003D2B2D">
            <w:pPr>
              <w:jc w:val="center"/>
            </w:pPr>
            <w:r>
              <w:t>数据类型</w:t>
            </w:r>
          </w:p>
        </w:tc>
        <w:tc>
          <w:tcPr>
            <w:tcW w:w="1224" w:type="dxa"/>
          </w:tcPr>
          <w:p w14:paraId="4287B3DC" w14:textId="77777777" w:rsidR="00C27ADD" w:rsidRDefault="00000679" w:rsidP="003D2B2D">
            <w:pPr>
              <w:jc w:val="center"/>
            </w:pPr>
            <w:r>
              <w:t>是否为空</w:t>
            </w:r>
          </w:p>
        </w:tc>
        <w:tc>
          <w:tcPr>
            <w:tcW w:w="992" w:type="dxa"/>
          </w:tcPr>
          <w:p w14:paraId="6B0BDF21" w14:textId="77777777" w:rsidR="00C27ADD" w:rsidRDefault="00000679" w:rsidP="003D2B2D">
            <w:pPr>
              <w:jc w:val="center"/>
            </w:pPr>
            <w:r>
              <w:t>约束条件</w:t>
            </w:r>
          </w:p>
        </w:tc>
        <w:tc>
          <w:tcPr>
            <w:tcW w:w="2794" w:type="dxa"/>
          </w:tcPr>
          <w:p w14:paraId="417BD785" w14:textId="77777777" w:rsidR="00C27ADD" w:rsidRDefault="00000679" w:rsidP="003D2B2D">
            <w:pPr>
              <w:jc w:val="center"/>
            </w:pPr>
            <w:r>
              <w:t>说明</w:t>
            </w:r>
          </w:p>
        </w:tc>
      </w:tr>
      <w:tr w:rsidR="00C27ADD" w14:paraId="4A1AAC08" w14:textId="77777777" w:rsidTr="003D2B2D">
        <w:tc>
          <w:tcPr>
            <w:tcW w:w="2143" w:type="dxa"/>
          </w:tcPr>
          <w:p w14:paraId="13D35084" w14:textId="77777777" w:rsidR="00C27ADD" w:rsidRDefault="00000679" w:rsidP="003D2B2D">
            <w:pPr>
              <w:jc w:val="center"/>
            </w:pPr>
            <w:r>
              <w:t>id</w:t>
            </w:r>
          </w:p>
        </w:tc>
        <w:tc>
          <w:tcPr>
            <w:tcW w:w="1703" w:type="dxa"/>
          </w:tcPr>
          <w:p w14:paraId="2CC4A727" w14:textId="77777777" w:rsidR="00C27ADD" w:rsidRDefault="00000679" w:rsidP="003D2B2D">
            <w:pPr>
              <w:jc w:val="center"/>
            </w:pPr>
            <w:r>
              <w:t>bigint(20) unsigned</w:t>
            </w:r>
          </w:p>
        </w:tc>
        <w:tc>
          <w:tcPr>
            <w:tcW w:w="1224" w:type="dxa"/>
          </w:tcPr>
          <w:p w14:paraId="0F4D5CC9" w14:textId="77777777" w:rsidR="00C27ADD" w:rsidRDefault="00000679" w:rsidP="003D2B2D">
            <w:pPr>
              <w:jc w:val="center"/>
            </w:pPr>
            <w:r>
              <w:t>NO</w:t>
            </w:r>
          </w:p>
        </w:tc>
        <w:tc>
          <w:tcPr>
            <w:tcW w:w="992" w:type="dxa"/>
          </w:tcPr>
          <w:p w14:paraId="25ED47CA" w14:textId="77777777" w:rsidR="00C27ADD" w:rsidRDefault="00000679" w:rsidP="003D2B2D">
            <w:pPr>
              <w:jc w:val="center"/>
            </w:pPr>
            <w:r>
              <w:t>PRI</w:t>
            </w:r>
          </w:p>
        </w:tc>
        <w:tc>
          <w:tcPr>
            <w:tcW w:w="2794" w:type="dxa"/>
          </w:tcPr>
          <w:p w14:paraId="1AE7CFC6" w14:textId="77777777" w:rsidR="00C27ADD" w:rsidRDefault="00000679" w:rsidP="003D2B2D">
            <w:pPr>
              <w:jc w:val="center"/>
            </w:pPr>
            <w:r>
              <w:t>ID</w:t>
            </w:r>
          </w:p>
        </w:tc>
      </w:tr>
      <w:tr w:rsidR="00C27ADD" w14:paraId="6072993E" w14:textId="77777777" w:rsidTr="007B2033">
        <w:tc>
          <w:tcPr>
            <w:tcW w:w="2143" w:type="dxa"/>
            <w:shd w:val="clear" w:color="auto" w:fill="C6D9F1" w:themeFill="text2" w:themeFillTint="33"/>
          </w:tcPr>
          <w:p w14:paraId="7C468538" w14:textId="77777777" w:rsidR="00C27ADD" w:rsidRDefault="00000679" w:rsidP="003D2B2D">
            <w:pPr>
              <w:jc w:val="center"/>
            </w:pPr>
            <w:r>
              <w:t>service_type</w:t>
            </w:r>
          </w:p>
        </w:tc>
        <w:tc>
          <w:tcPr>
            <w:tcW w:w="1703" w:type="dxa"/>
            <w:shd w:val="clear" w:color="auto" w:fill="C6D9F1" w:themeFill="text2" w:themeFillTint="33"/>
          </w:tcPr>
          <w:p w14:paraId="3871BF23" w14:textId="77777777" w:rsidR="00C27ADD" w:rsidRDefault="00000679" w:rsidP="003D2B2D">
            <w:pPr>
              <w:jc w:val="center"/>
            </w:pPr>
            <w:r>
              <w:t>varchar(20)</w:t>
            </w:r>
          </w:p>
        </w:tc>
        <w:tc>
          <w:tcPr>
            <w:tcW w:w="1224" w:type="dxa"/>
            <w:shd w:val="clear" w:color="auto" w:fill="C6D9F1" w:themeFill="text2" w:themeFillTint="33"/>
          </w:tcPr>
          <w:p w14:paraId="7EBE7D0D" w14:textId="77777777" w:rsidR="00C27ADD" w:rsidRDefault="00000679" w:rsidP="003D2B2D">
            <w:pPr>
              <w:jc w:val="center"/>
            </w:pPr>
            <w:r>
              <w:t>NO</w:t>
            </w:r>
          </w:p>
        </w:tc>
        <w:tc>
          <w:tcPr>
            <w:tcW w:w="992" w:type="dxa"/>
            <w:shd w:val="clear" w:color="auto" w:fill="C6D9F1" w:themeFill="text2" w:themeFillTint="33"/>
          </w:tcPr>
          <w:p w14:paraId="6CD045AB" w14:textId="77777777" w:rsidR="00C27ADD" w:rsidRDefault="00C27ADD" w:rsidP="003D2B2D">
            <w:pPr>
              <w:jc w:val="center"/>
            </w:pPr>
          </w:p>
        </w:tc>
        <w:tc>
          <w:tcPr>
            <w:tcW w:w="2794" w:type="dxa"/>
            <w:shd w:val="clear" w:color="auto" w:fill="C6D9F1" w:themeFill="text2" w:themeFillTint="33"/>
          </w:tcPr>
          <w:p w14:paraId="0D0DAB55" w14:textId="77777777" w:rsidR="00C27ADD" w:rsidRDefault="00000679" w:rsidP="003D2B2D">
            <w:pPr>
              <w:jc w:val="center"/>
              <w:rPr>
                <w:lang w:eastAsia="zh-CN"/>
              </w:rPr>
            </w:pPr>
            <w:r>
              <w:rPr>
                <w:lang w:eastAsia="zh-CN"/>
              </w:rPr>
              <w:t>服务类型，如</w:t>
            </w:r>
            <w:r>
              <w:rPr>
                <w:lang w:eastAsia="zh-CN"/>
              </w:rPr>
              <w:t>1-</w:t>
            </w:r>
            <w:r>
              <w:rPr>
                <w:lang w:eastAsia="zh-CN"/>
              </w:rPr>
              <w:t>影像质控</w:t>
            </w:r>
          </w:p>
        </w:tc>
      </w:tr>
      <w:tr w:rsidR="00C27ADD" w14:paraId="20770C86" w14:textId="77777777" w:rsidTr="007B2033">
        <w:tc>
          <w:tcPr>
            <w:tcW w:w="2143" w:type="dxa"/>
            <w:shd w:val="clear" w:color="auto" w:fill="C6D9F1" w:themeFill="text2" w:themeFillTint="33"/>
          </w:tcPr>
          <w:p w14:paraId="276DD6A9" w14:textId="77777777" w:rsidR="00C27ADD" w:rsidRDefault="00000679" w:rsidP="003D2B2D">
            <w:pPr>
              <w:jc w:val="center"/>
            </w:pPr>
            <w:proofErr w:type="spellStart"/>
            <w:r>
              <w:t>model_name</w:t>
            </w:r>
            <w:proofErr w:type="spellEnd"/>
          </w:p>
        </w:tc>
        <w:tc>
          <w:tcPr>
            <w:tcW w:w="1703" w:type="dxa"/>
            <w:shd w:val="clear" w:color="auto" w:fill="C6D9F1" w:themeFill="text2" w:themeFillTint="33"/>
          </w:tcPr>
          <w:p w14:paraId="3BD0E3E4" w14:textId="77777777" w:rsidR="00C27ADD" w:rsidRDefault="00000679" w:rsidP="003D2B2D">
            <w:pPr>
              <w:jc w:val="center"/>
            </w:pPr>
            <w:r>
              <w:t>varchar(20)</w:t>
            </w:r>
          </w:p>
        </w:tc>
        <w:tc>
          <w:tcPr>
            <w:tcW w:w="1224" w:type="dxa"/>
            <w:shd w:val="clear" w:color="auto" w:fill="C6D9F1" w:themeFill="text2" w:themeFillTint="33"/>
          </w:tcPr>
          <w:p w14:paraId="57C37B24" w14:textId="77777777" w:rsidR="00C27ADD" w:rsidRDefault="00000679" w:rsidP="003D2B2D">
            <w:pPr>
              <w:jc w:val="center"/>
            </w:pPr>
            <w:r>
              <w:t>NO</w:t>
            </w:r>
          </w:p>
        </w:tc>
        <w:tc>
          <w:tcPr>
            <w:tcW w:w="992" w:type="dxa"/>
            <w:shd w:val="clear" w:color="auto" w:fill="C6D9F1" w:themeFill="text2" w:themeFillTint="33"/>
          </w:tcPr>
          <w:p w14:paraId="015801B4" w14:textId="77777777" w:rsidR="00C27ADD" w:rsidRDefault="00C27ADD" w:rsidP="003D2B2D">
            <w:pPr>
              <w:jc w:val="center"/>
            </w:pPr>
          </w:p>
        </w:tc>
        <w:tc>
          <w:tcPr>
            <w:tcW w:w="2794" w:type="dxa"/>
            <w:shd w:val="clear" w:color="auto" w:fill="C6D9F1" w:themeFill="text2" w:themeFillTint="33"/>
          </w:tcPr>
          <w:p w14:paraId="2845FFE7" w14:textId="77777777" w:rsidR="00C27ADD" w:rsidRDefault="00000679" w:rsidP="003D2B2D">
            <w:pPr>
              <w:jc w:val="center"/>
            </w:pPr>
            <w:r>
              <w:t>模型名称</w:t>
            </w:r>
          </w:p>
        </w:tc>
      </w:tr>
      <w:tr w:rsidR="00C27ADD" w14:paraId="2BE835EB" w14:textId="77777777" w:rsidTr="007B2033">
        <w:tc>
          <w:tcPr>
            <w:tcW w:w="2143" w:type="dxa"/>
            <w:shd w:val="clear" w:color="auto" w:fill="C6D9F1" w:themeFill="text2" w:themeFillTint="33"/>
          </w:tcPr>
          <w:p w14:paraId="12283A3A" w14:textId="77777777" w:rsidR="00C27ADD" w:rsidRDefault="00000679" w:rsidP="003D2B2D">
            <w:pPr>
              <w:jc w:val="center"/>
            </w:pPr>
            <w:r>
              <w:t>model_identification</w:t>
            </w:r>
          </w:p>
        </w:tc>
        <w:tc>
          <w:tcPr>
            <w:tcW w:w="1703" w:type="dxa"/>
            <w:shd w:val="clear" w:color="auto" w:fill="C6D9F1" w:themeFill="text2" w:themeFillTint="33"/>
          </w:tcPr>
          <w:p w14:paraId="2C4E6E1E" w14:textId="77777777" w:rsidR="00C27ADD" w:rsidRDefault="00000679" w:rsidP="003D2B2D">
            <w:pPr>
              <w:jc w:val="center"/>
            </w:pPr>
            <w:r>
              <w:t>varchar(20)</w:t>
            </w:r>
          </w:p>
        </w:tc>
        <w:tc>
          <w:tcPr>
            <w:tcW w:w="1224" w:type="dxa"/>
            <w:shd w:val="clear" w:color="auto" w:fill="C6D9F1" w:themeFill="text2" w:themeFillTint="33"/>
          </w:tcPr>
          <w:p w14:paraId="57E34914" w14:textId="77777777" w:rsidR="00C27ADD" w:rsidRDefault="00000679" w:rsidP="003D2B2D">
            <w:pPr>
              <w:jc w:val="center"/>
            </w:pPr>
            <w:r>
              <w:t>NO</w:t>
            </w:r>
          </w:p>
        </w:tc>
        <w:tc>
          <w:tcPr>
            <w:tcW w:w="992" w:type="dxa"/>
            <w:shd w:val="clear" w:color="auto" w:fill="C6D9F1" w:themeFill="text2" w:themeFillTint="33"/>
          </w:tcPr>
          <w:p w14:paraId="45777419" w14:textId="77777777" w:rsidR="00C27ADD" w:rsidRDefault="00C27ADD" w:rsidP="003D2B2D">
            <w:pPr>
              <w:jc w:val="center"/>
            </w:pPr>
          </w:p>
        </w:tc>
        <w:tc>
          <w:tcPr>
            <w:tcW w:w="2794" w:type="dxa"/>
            <w:shd w:val="clear" w:color="auto" w:fill="C6D9F1" w:themeFill="text2" w:themeFillTint="33"/>
          </w:tcPr>
          <w:p w14:paraId="12ADAD90" w14:textId="77777777" w:rsidR="00C27ADD" w:rsidRDefault="00000679" w:rsidP="003D2B2D">
            <w:pPr>
              <w:jc w:val="center"/>
              <w:rPr>
                <w:lang w:eastAsia="zh-CN"/>
              </w:rPr>
            </w:pPr>
            <w:r>
              <w:rPr>
                <w:lang w:eastAsia="zh-CN"/>
              </w:rPr>
              <w:t>模型标识，如：</w:t>
            </w:r>
            <w:r>
              <w:rPr>
                <w:lang w:eastAsia="zh-CN"/>
              </w:rPr>
              <w:t>CQAIDRB01</w:t>
            </w:r>
          </w:p>
        </w:tc>
      </w:tr>
      <w:tr w:rsidR="00C27ADD" w14:paraId="25F00788" w14:textId="77777777" w:rsidTr="007B2033">
        <w:tc>
          <w:tcPr>
            <w:tcW w:w="2143" w:type="dxa"/>
            <w:shd w:val="clear" w:color="auto" w:fill="C6D9F1" w:themeFill="text2" w:themeFillTint="33"/>
          </w:tcPr>
          <w:p w14:paraId="06695297" w14:textId="77777777" w:rsidR="00C27ADD" w:rsidRDefault="00000679" w:rsidP="003D2B2D">
            <w:pPr>
              <w:jc w:val="center"/>
            </w:pPr>
            <w:proofErr w:type="spellStart"/>
            <w:r>
              <w:t>model_unique_code</w:t>
            </w:r>
            <w:proofErr w:type="spellEnd"/>
          </w:p>
        </w:tc>
        <w:tc>
          <w:tcPr>
            <w:tcW w:w="1703" w:type="dxa"/>
            <w:shd w:val="clear" w:color="auto" w:fill="C6D9F1" w:themeFill="text2" w:themeFillTint="33"/>
          </w:tcPr>
          <w:p w14:paraId="119212A5" w14:textId="77777777" w:rsidR="00C27ADD" w:rsidRDefault="00000679" w:rsidP="003D2B2D">
            <w:pPr>
              <w:jc w:val="center"/>
            </w:pPr>
            <w:r>
              <w:t>varchar(20)</w:t>
            </w:r>
          </w:p>
        </w:tc>
        <w:tc>
          <w:tcPr>
            <w:tcW w:w="1224" w:type="dxa"/>
            <w:shd w:val="clear" w:color="auto" w:fill="C6D9F1" w:themeFill="text2" w:themeFillTint="33"/>
          </w:tcPr>
          <w:p w14:paraId="2BE208BA" w14:textId="77777777" w:rsidR="00C27ADD" w:rsidRDefault="00000679" w:rsidP="003D2B2D">
            <w:pPr>
              <w:jc w:val="center"/>
            </w:pPr>
            <w:r>
              <w:t>NO</w:t>
            </w:r>
          </w:p>
        </w:tc>
        <w:tc>
          <w:tcPr>
            <w:tcW w:w="992" w:type="dxa"/>
            <w:shd w:val="clear" w:color="auto" w:fill="C6D9F1" w:themeFill="text2" w:themeFillTint="33"/>
          </w:tcPr>
          <w:p w14:paraId="197597AC" w14:textId="77777777" w:rsidR="00C27ADD" w:rsidRDefault="00000679" w:rsidP="003D2B2D">
            <w:pPr>
              <w:jc w:val="center"/>
            </w:pPr>
            <w:r>
              <w:t>UNI</w:t>
            </w:r>
          </w:p>
        </w:tc>
        <w:tc>
          <w:tcPr>
            <w:tcW w:w="2794" w:type="dxa"/>
            <w:shd w:val="clear" w:color="auto" w:fill="C6D9F1" w:themeFill="text2" w:themeFillTint="33"/>
          </w:tcPr>
          <w:p w14:paraId="4F485BA1" w14:textId="77777777" w:rsidR="00C27ADD" w:rsidRDefault="00000679" w:rsidP="003D2B2D">
            <w:pPr>
              <w:jc w:val="center"/>
            </w:pPr>
            <w:r>
              <w:t>模型唯一</w:t>
            </w:r>
            <w:r>
              <w:t>code</w:t>
            </w:r>
          </w:p>
        </w:tc>
      </w:tr>
      <w:tr w:rsidR="00C27ADD" w14:paraId="268D0D9D" w14:textId="77777777" w:rsidTr="007B2033">
        <w:tc>
          <w:tcPr>
            <w:tcW w:w="2143" w:type="dxa"/>
            <w:shd w:val="clear" w:color="auto" w:fill="C6D9F1" w:themeFill="text2" w:themeFillTint="33"/>
          </w:tcPr>
          <w:p w14:paraId="045DB04C" w14:textId="77777777" w:rsidR="00C27ADD" w:rsidRDefault="00000679" w:rsidP="003D2B2D">
            <w:pPr>
              <w:jc w:val="center"/>
            </w:pPr>
            <w:r>
              <w:t>template_id</w:t>
            </w:r>
          </w:p>
        </w:tc>
        <w:tc>
          <w:tcPr>
            <w:tcW w:w="1703" w:type="dxa"/>
            <w:shd w:val="clear" w:color="auto" w:fill="C6D9F1" w:themeFill="text2" w:themeFillTint="33"/>
          </w:tcPr>
          <w:p w14:paraId="1940F674" w14:textId="77777777" w:rsidR="00C27ADD" w:rsidRDefault="00000679" w:rsidP="003D2B2D">
            <w:pPr>
              <w:jc w:val="center"/>
            </w:pPr>
            <w:r>
              <w:t>varchar(20)</w:t>
            </w:r>
          </w:p>
        </w:tc>
        <w:tc>
          <w:tcPr>
            <w:tcW w:w="1224" w:type="dxa"/>
            <w:shd w:val="clear" w:color="auto" w:fill="C6D9F1" w:themeFill="text2" w:themeFillTint="33"/>
          </w:tcPr>
          <w:p w14:paraId="6C3B855F" w14:textId="77777777" w:rsidR="00C27ADD" w:rsidRDefault="00000679" w:rsidP="003D2B2D">
            <w:pPr>
              <w:jc w:val="center"/>
            </w:pPr>
            <w:r>
              <w:t>NO</w:t>
            </w:r>
          </w:p>
        </w:tc>
        <w:tc>
          <w:tcPr>
            <w:tcW w:w="992" w:type="dxa"/>
            <w:shd w:val="clear" w:color="auto" w:fill="C6D9F1" w:themeFill="text2" w:themeFillTint="33"/>
          </w:tcPr>
          <w:p w14:paraId="4278876C" w14:textId="77777777" w:rsidR="00C27ADD" w:rsidRDefault="00C27ADD" w:rsidP="003D2B2D">
            <w:pPr>
              <w:jc w:val="center"/>
            </w:pPr>
          </w:p>
        </w:tc>
        <w:tc>
          <w:tcPr>
            <w:tcW w:w="2794" w:type="dxa"/>
            <w:shd w:val="clear" w:color="auto" w:fill="C6D9F1" w:themeFill="text2" w:themeFillTint="33"/>
          </w:tcPr>
          <w:p w14:paraId="24F00218" w14:textId="77777777" w:rsidR="00C27ADD" w:rsidRDefault="00000679" w:rsidP="003D2B2D">
            <w:pPr>
              <w:jc w:val="center"/>
            </w:pPr>
            <w:r>
              <w:t>模板</w:t>
            </w:r>
            <w:r>
              <w:t>id</w:t>
            </w:r>
          </w:p>
        </w:tc>
      </w:tr>
      <w:tr w:rsidR="00C27ADD" w14:paraId="1BEADC42" w14:textId="77777777" w:rsidTr="007B2033">
        <w:tc>
          <w:tcPr>
            <w:tcW w:w="2143" w:type="dxa"/>
            <w:shd w:val="clear" w:color="auto" w:fill="C6D9F1" w:themeFill="text2" w:themeFillTint="33"/>
          </w:tcPr>
          <w:p w14:paraId="0C501109" w14:textId="77777777" w:rsidR="00C27ADD" w:rsidRDefault="00000679" w:rsidP="003D2B2D">
            <w:pPr>
              <w:jc w:val="center"/>
            </w:pPr>
            <w:r>
              <w:t>inspection_type</w:t>
            </w:r>
          </w:p>
        </w:tc>
        <w:tc>
          <w:tcPr>
            <w:tcW w:w="1703" w:type="dxa"/>
            <w:shd w:val="clear" w:color="auto" w:fill="C6D9F1" w:themeFill="text2" w:themeFillTint="33"/>
          </w:tcPr>
          <w:p w14:paraId="76AA474E" w14:textId="77777777" w:rsidR="00C27ADD" w:rsidRDefault="00000679" w:rsidP="003D2B2D">
            <w:pPr>
              <w:jc w:val="center"/>
            </w:pPr>
            <w:r>
              <w:t>varchar(20)</w:t>
            </w:r>
          </w:p>
        </w:tc>
        <w:tc>
          <w:tcPr>
            <w:tcW w:w="1224" w:type="dxa"/>
            <w:shd w:val="clear" w:color="auto" w:fill="C6D9F1" w:themeFill="text2" w:themeFillTint="33"/>
          </w:tcPr>
          <w:p w14:paraId="7D7E6EA6" w14:textId="77777777" w:rsidR="00C27ADD" w:rsidRDefault="00000679" w:rsidP="003D2B2D">
            <w:pPr>
              <w:jc w:val="center"/>
            </w:pPr>
            <w:r>
              <w:t>NO</w:t>
            </w:r>
          </w:p>
        </w:tc>
        <w:tc>
          <w:tcPr>
            <w:tcW w:w="992" w:type="dxa"/>
            <w:shd w:val="clear" w:color="auto" w:fill="C6D9F1" w:themeFill="text2" w:themeFillTint="33"/>
          </w:tcPr>
          <w:p w14:paraId="7667C51F" w14:textId="77777777" w:rsidR="00C27ADD" w:rsidRDefault="00C27ADD" w:rsidP="003D2B2D">
            <w:pPr>
              <w:jc w:val="center"/>
            </w:pPr>
          </w:p>
        </w:tc>
        <w:tc>
          <w:tcPr>
            <w:tcW w:w="2794" w:type="dxa"/>
            <w:shd w:val="clear" w:color="auto" w:fill="C6D9F1" w:themeFill="text2" w:themeFillTint="33"/>
          </w:tcPr>
          <w:p w14:paraId="060228FB" w14:textId="77777777" w:rsidR="00C27ADD" w:rsidRDefault="00000679" w:rsidP="003D2B2D">
            <w:pPr>
              <w:jc w:val="center"/>
            </w:pPr>
            <w:r>
              <w:t>检查类型</w:t>
            </w:r>
          </w:p>
        </w:tc>
      </w:tr>
      <w:tr w:rsidR="00C27ADD" w14:paraId="057F680A" w14:textId="77777777" w:rsidTr="007B2033">
        <w:tc>
          <w:tcPr>
            <w:tcW w:w="2143" w:type="dxa"/>
            <w:shd w:val="clear" w:color="auto" w:fill="C6D9F1" w:themeFill="text2" w:themeFillTint="33"/>
          </w:tcPr>
          <w:p w14:paraId="1C1096DC" w14:textId="77777777" w:rsidR="00C27ADD" w:rsidRDefault="00000679" w:rsidP="003D2B2D">
            <w:pPr>
              <w:jc w:val="center"/>
            </w:pPr>
            <w:r>
              <w:t>inspection_position</w:t>
            </w:r>
          </w:p>
        </w:tc>
        <w:tc>
          <w:tcPr>
            <w:tcW w:w="1703" w:type="dxa"/>
            <w:shd w:val="clear" w:color="auto" w:fill="C6D9F1" w:themeFill="text2" w:themeFillTint="33"/>
          </w:tcPr>
          <w:p w14:paraId="43784951" w14:textId="77777777" w:rsidR="00C27ADD" w:rsidRDefault="00000679" w:rsidP="003D2B2D">
            <w:pPr>
              <w:jc w:val="center"/>
            </w:pPr>
            <w:r>
              <w:t>varchar(20)</w:t>
            </w:r>
          </w:p>
        </w:tc>
        <w:tc>
          <w:tcPr>
            <w:tcW w:w="1224" w:type="dxa"/>
            <w:shd w:val="clear" w:color="auto" w:fill="C6D9F1" w:themeFill="text2" w:themeFillTint="33"/>
          </w:tcPr>
          <w:p w14:paraId="78A188A1" w14:textId="77777777" w:rsidR="00C27ADD" w:rsidRDefault="00000679" w:rsidP="003D2B2D">
            <w:pPr>
              <w:jc w:val="center"/>
            </w:pPr>
            <w:r>
              <w:t>NO</w:t>
            </w:r>
          </w:p>
        </w:tc>
        <w:tc>
          <w:tcPr>
            <w:tcW w:w="992" w:type="dxa"/>
            <w:shd w:val="clear" w:color="auto" w:fill="C6D9F1" w:themeFill="text2" w:themeFillTint="33"/>
          </w:tcPr>
          <w:p w14:paraId="68039161" w14:textId="77777777" w:rsidR="00C27ADD" w:rsidRDefault="00C27ADD" w:rsidP="003D2B2D">
            <w:pPr>
              <w:jc w:val="center"/>
            </w:pPr>
          </w:p>
        </w:tc>
        <w:tc>
          <w:tcPr>
            <w:tcW w:w="2794" w:type="dxa"/>
            <w:shd w:val="clear" w:color="auto" w:fill="C6D9F1" w:themeFill="text2" w:themeFillTint="33"/>
          </w:tcPr>
          <w:p w14:paraId="6BED310B" w14:textId="77777777" w:rsidR="00C27ADD" w:rsidRDefault="00000679" w:rsidP="003D2B2D">
            <w:pPr>
              <w:jc w:val="center"/>
            </w:pPr>
            <w:r>
              <w:t>检查部位</w:t>
            </w:r>
          </w:p>
        </w:tc>
      </w:tr>
      <w:tr w:rsidR="00C27ADD" w14:paraId="3188DF53" w14:textId="77777777" w:rsidTr="007B2033">
        <w:tc>
          <w:tcPr>
            <w:tcW w:w="2143" w:type="dxa"/>
            <w:shd w:val="clear" w:color="auto" w:fill="C6D9F1" w:themeFill="text2" w:themeFillTint="33"/>
          </w:tcPr>
          <w:p w14:paraId="03C6F09F" w14:textId="77777777" w:rsidR="00C27ADD" w:rsidRDefault="00000679" w:rsidP="003D2B2D">
            <w:pPr>
              <w:jc w:val="center"/>
            </w:pPr>
            <w:r>
              <w:t>inspection_project</w:t>
            </w:r>
          </w:p>
        </w:tc>
        <w:tc>
          <w:tcPr>
            <w:tcW w:w="1703" w:type="dxa"/>
            <w:shd w:val="clear" w:color="auto" w:fill="C6D9F1" w:themeFill="text2" w:themeFillTint="33"/>
          </w:tcPr>
          <w:p w14:paraId="0209C4F4" w14:textId="77777777" w:rsidR="00C27ADD" w:rsidRDefault="00000679" w:rsidP="003D2B2D">
            <w:pPr>
              <w:jc w:val="center"/>
            </w:pPr>
            <w:r>
              <w:t>varchar(20)</w:t>
            </w:r>
          </w:p>
        </w:tc>
        <w:tc>
          <w:tcPr>
            <w:tcW w:w="1224" w:type="dxa"/>
            <w:shd w:val="clear" w:color="auto" w:fill="C6D9F1" w:themeFill="text2" w:themeFillTint="33"/>
          </w:tcPr>
          <w:p w14:paraId="4BD5792A" w14:textId="77777777" w:rsidR="00C27ADD" w:rsidRDefault="00000679" w:rsidP="003D2B2D">
            <w:pPr>
              <w:jc w:val="center"/>
            </w:pPr>
            <w:r>
              <w:t>NO</w:t>
            </w:r>
          </w:p>
        </w:tc>
        <w:tc>
          <w:tcPr>
            <w:tcW w:w="992" w:type="dxa"/>
            <w:shd w:val="clear" w:color="auto" w:fill="C6D9F1" w:themeFill="text2" w:themeFillTint="33"/>
          </w:tcPr>
          <w:p w14:paraId="579626C3" w14:textId="77777777" w:rsidR="00C27ADD" w:rsidRDefault="00C27ADD" w:rsidP="003D2B2D">
            <w:pPr>
              <w:jc w:val="center"/>
            </w:pPr>
          </w:p>
        </w:tc>
        <w:tc>
          <w:tcPr>
            <w:tcW w:w="2794" w:type="dxa"/>
            <w:shd w:val="clear" w:color="auto" w:fill="C6D9F1" w:themeFill="text2" w:themeFillTint="33"/>
          </w:tcPr>
          <w:p w14:paraId="3659E3E7" w14:textId="77777777" w:rsidR="00C27ADD" w:rsidRDefault="00000679" w:rsidP="003D2B2D">
            <w:pPr>
              <w:jc w:val="center"/>
            </w:pPr>
            <w:r>
              <w:t>检查项目，如：</w:t>
            </w:r>
            <w:r>
              <w:t>41</w:t>
            </w:r>
            <w:r>
              <w:t>种</w:t>
            </w:r>
          </w:p>
        </w:tc>
      </w:tr>
      <w:tr w:rsidR="00C27ADD" w14:paraId="6305F3DD" w14:textId="77777777" w:rsidTr="007B2033">
        <w:tc>
          <w:tcPr>
            <w:tcW w:w="2143" w:type="dxa"/>
            <w:shd w:val="clear" w:color="auto" w:fill="C6D9F1" w:themeFill="text2" w:themeFillTint="33"/>
          </w:tcPr>
          <w:p w14:paraId="6AEC34CA" w14:textId="77777777" w:rsidR="00C27ADD" w:rsidRDefault="00000679" w:rsidP="003D2B2D">
            <w:pPr>
              <w:jc w:val="center"/>
            </w:pPr>
            <w:r>
              <w:t>model_introduction</w:t>
            </w:r>
          </w:p>
        </w:tc>
        <w:tc>
          <w:tcPr>
            <w:tcW w:w="1703" w:type="dxa"/>
            <w:shd w:val="clear" w:color="auto" w:fill="C6D9F1" w:themeFill="text2" w:themeFillTint="33"/>
          </w:tcPr>
          <w:p w14:paraId="02B207B9" w14:textId="77777777" w:rsidR="00C27ADD" w:rsidRDefault="00000679" w:rsidP="003D2B2D">
            <w:pPr>
              <w:jc w:val="center"/>
            </w:pPr>
            <w:r>
              <w:t>varchar(50)</w:t>
            </w:r>
          </w:p>
        </w:tc>
        <w:tc>
          <w:tcPr>
            <w:tcW w:w="1224" w:type="dxa"/>
            <w:shd w:val="clear" w:color="auto" w:fill="C6D9F1" w:themeFill="text2" w:themeFillTint="33"/>
          </w:tcPr>
          <w:p w14:paraId="02DEEBB3" w14:textId="77777777" w:rsidR="00C27ADD" w:rsidRDefault="00000679" w:rsidP="003D2B2D">
            <w:pPr>
              <w:jc w:val="center"/>
            </w:pPr>
            <w:r>
              <w:t>NO</w:t>
            </w:r>
          </w:p>
        </w:tc>
        <w:tc>
          <w:tcPr>
            <w:tcW w:w="992" w:type="dxa"/>
            <w:shd w:val="clear" w:color="auto" w:fill="C6D9F1" w:themeFill="text2" w:themeFillTint="33"/>
          </w:tcPr>
          <w:p w14:paraId="3D04DAF1" w14:textId="77777777" w:rsidR="00C27ADD" w:rsidRDefault="00C27ADD" w:rsidP="003D2B2D">
            <w:pPr>
              <w:jc w:val="center"/>
            </w:pPr>
          </w:p>
        </w:tc>
        <w:tc>
          <w:tcPr>
            <w:tcW w:w="2794" w:type="dxa"/>
            <w:shd w:val="clear" w:color="auto" w:fill="C6D9F1" w:themeFill="text2" w:themeFillTint="33"/>
          </w:tcPr>
          <w:p w14:paraId="7E5020C4" w14:textId="77777777" w:rsidR="00C27ADD" w:rsidRDefault="00000679" w:rsidP="003D2B2D">
            <w:pPr>
              <w:jc w:val="center"/>
            </w:pPr>
            <w:r>
              <w:t>模型简介</w:t>
            </w:r>
          </w:p>
        </w:tc>
      </w:tr>
      <w:tr w:rsidR="00C27ADD" w14:paraId="05E02487" w14:textId="77777777" w:rsidTr="007B2033">
        <w:tc>
          <w:tcPr>
            <w:tcW w:w="2143" w:type="dxa"/>
            <w:shd w:val="clear" w:color="auto" w:fill="C6D9F1" w:themeFill="text2" w:themeFillTint="33"/>
          </w:tcPr>
          <w:p w14:paraId="76695E71" w14:textId="77777777" w:rsidR="00C27ADD" w:rsidRDefault="00000679" w:rsidP="003D2B2D">
            <w:pPr>
              <w:jc w:val="center"/>
            </w:pPr>
            <w:r>
              <w:t>state</w:t>
            </w:r>
          </w:p>
        </w:tc>
        <w:tc>
          <w:tcPr>
            <w:tcW w:w="1703" w:type="dxa"/>
            <w:shd w:val="clear" w:color="auto" w:fill="C6D9F1" w:themeFill="text2" w:themeFillTint="33"/>
          </w:tcPr>
          <w:p w14:paraId="43590A3D" w14:textId="77777777" w:rsidR="00C27ADD" w:rsidRDefault="00000679" w:rsidP="003D2B2D">
            <w:pPr>
              <w:jc w:val="center"/>
            </w:pPr>
            <w:r>
              <w:t>varchar(20)</w:t>
            </w:r>
          </w:p>
        </w:tc>
        <w:tc>
          <w:tcPr>
            <w:tcW w:w="1224" w:type="dxa"/>
            <w:shd w:val="clear" w:color="auto" w:fill="C6D9F1" w:themeFill="text2" w:themeFillTint="33"/>
          </w:tcPr>
          <w:p w14:paraId="49EAA34C" w14:textId="77777777" w:rsidR="00C27ADD" w:rsidRDefault="00000679" w:rsidP="003D2B2D">
            <w:pPr>
              <w:jc w:val="center"/>
            </w:pPr>
            <w:r>
              <w:t>YES</w:t>
            </w:r>
          </w:p>
        </w:tc>
        <w:tc>
          <w:tcPr>
            <w:tcW w:w="992" w:type="dxa"/>
            <w:shd w:val="clear" w:color="auto" w:fill="C6D9F1" w:themeFill="text2" w:themeFillTint="33"/>
          </w:tcPr>
          <w:p w14:paraId="49876BFB" w14:textId="77777777" w:rsidR="00C27ADD" w:rsidRDefault="00C27ADD" w:rsidP="003D2B2D">
            <w:pPr>
              <w:jc w:val="center"/>
            </w:pPr>
          </w:p>
        </w:tc>
        <w:tc>
          <w:tcPr>
            <w:tcW w:w="2794" w:type="dxa"/>
            <w:shd w:val="clear" w:color="auto" w:fill="C6D9F1" w:themeFill="text2" w:themeFillTint="33"/>
          </w:tcPr>
          <w:p w14:paraId="6B466010" w14:textId="77777777" w:rsidR="00C27ADD" w:rsidRDefault="00000679" w:rsidP="003D2B2D">
            <w:pPr>
              <w:jc w:val="center"/>
            </w:pPr>
            <w:r>
              <w:t>模型状态：</w:t>
            </w:r>
            <w:r>
              <w:t>1-</w:t>
            </w:r>
            <w:r>
              <w:t>启用</w:t>
            </w:r>
            <w:r>
              <w:t xml:space="preserve"> 2-</w:t>
            </w:r>
            <w:r>
              <w:t>停用</w:t>
            </w:r>
          </w:p>
        </w:tc>
      </w:tr>
      <w:tr w:rsidR="00C27ADD" w14:paraId="5CE69607" w14:textId="77777777" w:rsidTr="00AF7352">
        <w:tc>
          <w:tcPr>
            <w:tcW w:w="2143" w:type="dxa"/>
            <w:shd w:val="clear" w:color="auto" w:fill="D6E3BC" w:themeFill="accent3" w:themeFillTint="66"/>
          </w:tcPr>
          <w:p w14:paraId="02E5F2F0" w14:textId="77777777" w:rsidR="00C27ADD" w:rsidRDefault="00000679" w:rsidP="003D2B2D">
            <w:pPr>
              <w:jc w:val="center"/>
            </w:pPr>
            <w:proofErr w:type="spellStart"/>
            <w:r>
              <w:t>create_time</w:t>
            </w:r>
            <w:proofErr w:type="spellEnd"/>
          </w:p>
        </w:tc>
        <w:tc>
          <w:tcPr>
            <w:tcW w:w="1703" w:type="dxa"/>
            <w:shd w:val="clear" w:color="auto" w:fill="D6E3BC" w:themeFill="accent3" w:themeFillTint="66"/>
          </w:tcPr>
          <w:p w14:paraId="4AA594E3" w14:textId="77777777" w:rsidR="00C27ADD" w:rsidRDefault="00000679" w:rsidP="003D2B2D">
            <w:pPr>
              <w:jc w:val="center"/>
            </w:pPr>
            <w:r>
              <w:t>datetime</w:t>
            </w:r>
          </w:p>
        </w:tc>
        <w:tc>
          <w:tcPr>
            <w:tcW w:w="1224" w:type="dxa"/>
            <w:shd w:val="clear" w:color="auto" w:fill="D6E3BC" w:themeFill="accent3" w:themeFillTint="66"/>
          </w:tcPr>
          <w:p w14:paraId="4D4DAF0B" w14:textId="77777777" w:rsidR="00C27ADD" w:rsidRDefault="00000679" w:rsidP="003D2B2D">
            <w:pPr>
              <w:jc w:val="center"/>
            </w:pPr>
            <w:r>
              <w:t>NO</w:t>
            </w:r>
          </w:p>
        </w:tc>
        <w:tc>
          <w:tcPr>
            <w:tcW w:w="992" w:type="dxa"/>
            <w:shd w:val="clear" w:color="auto" w:fill="D6E3BC" w:themeFill="accent3" w:themeFillTint="66"/>
          </w:tcPr>
          <w:p w14:paraId="38411D07" w14:textId="77777777" w:rsidR="00C27ADD" w:rsidRDefault="00C27ADD" w:rsidP="003D2B2D">
            <w:pPr>
              <w:jc w:val="center"/>
            </w:pPr>
          </w:p>
        </w:tc>
        <w:tc>
          <w:tcPr>
            <w:tcW w:w="2794" w:type="dxa"/>
            <w:shd w:val="clear" w:color="auto" w:fill="D6E3BC" w:themeFill="accent3" w:themeFillTint="66"/>
          </w:tcPr>
          <w:p w14:paraId="35035BD4" w14:textId="77777777" w:rsidR="00C27ADD" w:rsidRDefault="00000679" w:rsidP="003D2B2D">
            <w:pPr>
              <w:jc w:val="center"/>
            </w:pPr>
            <w:r>
              <w:t>创建时间</w:t>
            </w:r>
          </w:p>
        </w:tc>
      </w:tr>
      <w:tr w:rsidR="00C27ADD" w14:paraId="1E9C4184" w14:textId="77777777" w:rsidTr="00AF7352">
        <w:tc>
          <w:tcPr>
            <w:tcW w:w="2143" w:type="dxa"/>
            <w:shd w:val="clear" w:color="auto" w:fill="D6E3BC" w:themeFill="accent3" w:themeFillTint="66"/>
          </w:tcPr>
          <w:p w14:paraId="1516655C" w14:textId="77777777" w:rsidR="00C27ADD" w:rsidRDefault="00000679" w:rsidP="003D2B2D">
            <w:pPr>
              <w:jc w:val="center"/>
            </w:pPr>
            <w:r>
              <w:t>update_time</w:t>
            </w:r>
          </w:p>
        </w:tc>
        <w:tc>
          <w:tcPr>
            <w:tcW w:w="1703" w:type="dxa"/>
            <w:shd w:val="clear" w:color="auto" w:fill="D6E3BC" w:themeFill="accent3" w:themeFillTint="66"/>
          </w:tcPr>
          <w:p w14:paraId="173B3398" w14:textId="77777777" w:rsidR="00C27ADD" w:rsidRDefault="00000679" w:rsidP="003D2B2D">
            <w:pPr>
              <w:jc w:val="center"/>
            </w:pPr>
            <w:r>
              <w:t>datetime</w:t>
            </w:r>
          </w:p>
        </w:tc>
        <w:tc>
          <w:tcPr>
            <w:tcW w:w="1224" w:type="dxa"/>
            <w:shd w:val="clear" w:color="auto" w:fill="D6E3BC" w:themeFill="accent3" w:themeFillTint="66"/>
          </w:tcPr>
          <w:p w14:paraId="55371866" w14:textId="77777777" w:rsidR="00C27ADD" w:rsidRDefault="00000679" w:rsidP="003D2B2D">
            <w:pPr>
              <w:jc w:val="center"/>
            </w:pPr>
            <w:r>
              <w:t>NO</w:t>
            </w:r>
          </w:p>
        </w:tc>
        <w:tc>
          <w:tcPr>
            <w:tcW w:w="992" w:type="dxa"/>
            <w:shd w:val="clear" w:color="auto" w:fill="D6E3BC" w:themeFill="accent3" w:themeFillTint="66"/>
          </w:tcPr>
          <w:p w14:paraId="3DAFD427" w14:textId="77777777" w:rsidR="00C27ADD" w:rsidRDefault="00C27ADD" w:rsidP="003D2B2D">
            <w:pPr>
              <w:jc w:val="center"/>
            </w:pPr>
          </w:p>
        </w:tc>
        <w:tc>
          <w:tcPr>
            <w:tcW w:w="2794" w:type="dxa"/>
            <w:shd w:val="clear" w:color="auto" w:fill="D6E3BC" w:themeFill="accent3" w:themeFillTint="66"/>
          </w:tcPr>
          <w:p w14:paraId="1D6AA081" w14:textId="77777777" w:rsidR="00C27ADD" w:rsidRDefault="00000679" w:rsidP="003D2B2D">
            <w:pPr>
              <w:jc w:val="center"/>
            </w:pPr>
            <w:r>
              <w:t>更新时间</w:t>
            </w:r>
          </w:p>
        </w:tc>
      </w:tr>
      <w:tr w:rsidR="00C27ADD" w14:paraId="61952CD7" w14:textId="77777777" w:rsidTr="00AF7352">
        <w:tc>
          <w:tcPr>
            <w:tcW w:w="2143" w:type="dxa"/>
            <w:shd w:val="clear" w:color="auto" w:fill="D6E3BC" w:themeFill="accent3" w:themeFillTint="66"/>
          </w:tcPr>
          <w:p w14:paraId="6B8A37D2" w14:textId="77777777" w:rsidR="00C27ADD" w:rsidRDefault="00000679" w:rsidP="003D2B2D">
            <w:pPr>
              <w:jc w:val="center"/>
            </w:pPr>
            <w:r>
              <w:t>update_user</w:t>
            </w:r>
          </w:p>
        </w:tc>
        <w:tc>
          <w:tcPr>
            <w:tcW w:w="1703" w:type="dxa"/>
            <w:shd w:val="clear" w:color="auto" w:fill="D6E3BC" w:themeFill="accent3" w:themeFillTint="66"/>
          </w:tcPr>
          <w:p w14:paraId="308C6F72" w14:textId="77777777" w:rsidR="00C27ADD" w:rsidRDefault="00000679" w:rsidP="003D2B2D">
            <w:pPr>
              <w:jc w:val="center"/>
            </w:pPr>
            <w:r>
              <w:t>varchar(20)</w:t>
            </w:r>
          </w:p>
        </w:tc>
        <w:tc>
          <w:tcPr>
            <w:tcW w:w="1224" w:type="dxa"/>
            <w:shd w:val="clear" w:color="auto" w:fill="D6E3BC" w:themeFill="accent3" w:themeFillTint="66"/>
          </w:tcPr>
          <w:p w14:paraId="169C4182" w14:textId="77777777" w:rsidR="00C27ADD" w:rsidRDefault="00000679" w:rsidP="003D2B2D">
            <w:pPr>
              <w:jc w:val="center"/>
            </w:pPr>
            <w:r>
              <w:t>NO</w:t>
            </w:r>
          </w:p>
        </w:tc>
        <w:tc>
          <w:tcPr>
            <w:tcW w:w="992" w:type="dxa"/>
            <w:shd w:val="clear" w:color="auto" w:fill="D6E3BC" w:themeFill="accent3" w:themeFillTint="66"/>
          </w:tcPr>
          <w:p w14:paraId="0389CA95" w14:textId="77777777" w:rsidR="00C27ADD" w:rsidRDefault="00C27ADD" w:rsidP="003D2B2D">
            <w:pPr>
              <w:jc w:val="center"/>
            </w:pPr>
          </w:p>
        </w:tc>
        <w:tc>
          <w:tcPr>
            <w:tcW w:w="2794" w:type="dxa"/>
            <w:shd w:val="clear" w:color="auto" w:fill="D6E3BC" w:themeFill="accent3" w:themeFillTint="66"/>
          </w:tcPr>
          <w:p w14:paraId="582D6C00" w14:textId="77777777" w:rsidR="00C27ADD" w:rsidRDefault="00000679" w:rsidP="003D2B2D">
            <w:pPr>
              <w:jc w:val="center"/>
            </w:pPr>
            <w:r>
              <w:t>操作人</w:t>
            </w:r>
          </w:p>
        </w:tc>
      </w:tr>
      <w:tr w:rsidR="00C27ADD" w14:paraId="1BB649AA" w14:textId="77777777" w:rsidTr="00AF7352">
        <w:tc>
          <w:tcPr>
            <w:tcW w:w="2143" w:type="dxa"/>
            <w:shd w:val="clear" w:color="auto" w:fill="D6E3BC" w:themeFill="accent3" w:themeFillTint="66"/>
          </w:tcPr>
          <w:p w14:paraId="32E62313" w14:textId="77777777" w:rsidR="00C27ADD" w:rsidRDefault="00000679" w:rsidP="003D2B2D">
            <w:pPr>
              <w:jc w:val="center"/>
            </w:pPr>
            <w:r>
              <w:t>is_delete</w:t>
            </w:r>
          </w:p>
        </w:tc>
        <w:tc>
          <w:tcPr>
            <w:tcW w:w="1703" w:type="dxa"/>
            <w:shd w:val="clear" w:color="auto" w:fill="D6E3BC" w:themeFill="accent3" w:themeFillTint="66"/>
          </w:tcPr>
          <w:p w14:paraId="41DC6A1E" w14:textId="77777777" w:rsidR="00C27ADD" w:rsidRDefault="00000679" w:rsidP="003D2B2D">
            <w:pPr>
              <w:jc w:val="center"/>
            </w:pPr>
            <w:r>
              <w:t>tinyint(3) unsigned</w:t>
            </w:r>
          </w:p>
        </w:tc>
        <w:tc>
          <w:tcPr>
            <w:tcW w:w="1224" w:type="dxa"/>
            <w:shd w:val="clear" w:color="auto" w:fill="D6E3BC" w:themeFill="accent3" w:themeFillTint="66"/>
          </w:tcPr>
          <w:p w14:paraId="3FDFCF0D" w14:textId="77777777" w:rsidR="00C27ADD" w:rsidRDefault="00000679" w:rsidP="003D2B2D">
            <w:pPr>
              <w:jc w:val="center"/>
            </w:pPr>
            <w:r>
              <w:t>NO</w:t>
            </w:r>
          </w:p>
        </w:tc>
        <w:tc>
          <w:tcPr>
            <w:tcW w:w="992" w:type="dxa"/>
            <w:shd w:val="clear" w:color="auto" w:fill="D6E3BC" w:themeFill="accent3" w:themeFillTint="66"/>
          </w:tcPr>
          <w:p w14:paraId="0816EA83" w14:textId="77777777" w:rsidR="00C27ADD" w:rsidRDefault="00C27ADD" w:rsidP="003D2B2D">
            <w:pPr>
              <w:jc w:val="center"/>
            </w:pPr>
          </w:p>
        </w:tc>
        <w:tc>
          <w:tcPr>
            <w:tcW w:w="2794" w:type="dxa"/>
            <w:shd w:val="clear" w:color="auto" w:fill="D6E3BC" w:themeFill="accent3" w:themeFillTint="66"/>
          </w:tcPr>
          <w:p w14:paraId="722F4D52" w14:textId="77777777" w:rsidR="00C27ADD" w:rsidRDefault="00000679" w:rsidP="003D2B2D">
            <w:pPr>
              <w:jc w:val="center"/>
            </w:pPr>
            <w:r>
              <w:t xml:space="preserve">0 </w:t>
            </w:r>
            <w:r>
              <w:t>未删除</w:t>
            </w:r>
            <w:r>
              <w:t xml:space="preserve">  1 </w:t>
            </w:r>
            <w:r>
              <w:t>删除</w:t>
            </w:r>
          </w:p>
        </w:tc>
      </w:tr>
    </w:tbl>
    <w:p w14:paraId="3B34B070" w14:textId="77777777" w:rsidR="00C27ADD" w:rsidRDefault="00000679" w:rsidP="003D2B2D">
      <w:pPr>
        <w:jc w:val="center"/>
      </w:pPr>
      <w:bookmarkStart w:id="0" w:name="_GoBack"/>
      <w:bookmarkEnd w:id="0"/>
      <w:r>
        <w:br/>
      </w:r>
    </w:p>
    <w:tbl>
      <w:tblPr>
        <w:tblStyle w:val="TableGrid"/>
        <w:tblW w:w="0" w:type="auto"/>
        <w:tblLook w:val="04A0" w:firstRow="1" w:lastRow="0" w:firstColumn="1" w:lastColumn="0" w:noHBand="0" w:noVBand="1"/>
      </w:tblPr>
      <w:tblGrid>
        <w:gridCol w:w="2066"/>
        <w:gridCol w:w="1714"/>
        <w:gridCol w:w="1290"/>
        <w:gridCol w:w="992"/>
        <w:gridCol w:w="2794"/>
      </w:tblGrid>
      <w:tr w:rsidR="00C27ADD" w14:paraId="11C011FC" w14:textId="77777777" w:rsidTr="003D2B2D">
        <w:tc>
          <w:tcPr>
            <w:tcW w:w="2066" w:type="dxa"/>
          </w:tcPr>
          <w:p w14:paraId="6F617C92" w14:textId="77777777" w:rsidR="00C27ADD" w:rsidRDefault="00000679" w:rsidP="003D2B2D">
            <w:pPr>
              <w:jc w:val="center"/>
            </w:pPr>
            <w:proofErr w:type="spellStart"/>
            <w:r>
              <w:t>表名</w:t>
            </w:r>
            <w:proofErr w:type="spellEnd"/>
          </w:p>
        </w:tc>
        <w:tc>
          <w:tcPr>
            <w:tcW w:w="6790" w:type="dxa"/>
            <w:gridSpan w:val="4"/>
          </w:tcPr>
          <w:p w14:paraId="09F4DC9C" w14:textId="77777777" w:rsidR="00C27ADD" w:rsidRDefault="00000679" w:rsidP="003D2B2D">
            <w:pPr>
              <w:jc w:val="center"/>
            </w:pPr>
            <w:r>
              <w:t>ai_model_data_center</w:t>
            </w:r>
          </w:p>
        </w:tc>
      </w:tr>
      <w:tr w:rsidR="00C27ADD" w14:paraId="30BA90B8" w14:textId="77777777" w:rsidTr="003D2B2D">
        <w:tc>
          <w:tcPr>
            <w:tcW w:w="2066" w:type="dxa"/>
          </w:tcPr>
          <w:p w14:paraId="107EA4B3" w14:textId="77777777" w:rsidR="00C27ADD" w:rsidRDefault="00000679" w:rsidP="003D2B2D">
            <w:pPr>
              <w:jc w:val="center"/>
            </w:pPr>
            <w:proofErr w:type="spellStart"/>
            <w:r>
              <w:t>列名</w:t>
            </w:r>
            <w:proofErr w:type="spellEnd"/>
          </w:p>
        </w:tc>
        <w:tc>
          <w:tcPr>
            <w:tcW w:w="1714" w:type="dxa"/>
          </w:tcPr>
          <w:p w14:paraId="65812AB0" w14:textId="77777777" w:rsidR="00C27ADD" w:rsidRDefault="00000679" w:rsidP="003D2B2D">
            <w:pPr>
              <w:jc w:val="center"/>
            </w:pPr>
            <w:r>
              <w:t>数据类型</w:t>
            </w:r>
          </w:p>
        </w:tc>
        <w:tc>
          <w:tcPr>
            <w:tcW w:w="1290" w:type="dxa"/>
          </w:tcPr>
          <w:p w14:paraId="274F7C9A" w14:textId="77777777" w:rsidR="00C27ADD" w:rsidRDefault="00000679" w:rsidP="003D2B2D">
            <w:pPr>
              <w:jc w:val="center"/>
            </w:pPr>
            <w:r>
              <w:t>是否为空</w:t>
            </w:r>
          </w:p>
        </w:tc>
        <w:tc>
          <w:tcPr>
            <w:tcW w:w="992" w:type="dxa"/>
          </w:tcPr>
          <w:p w14:paraId="2F6BF18B" w14:textId="77777777" w:rsidR="00C27ADD" w:rsidRDefault="00000679" w:rsidP="003D2B2D">
            <w:pPr>
              <w:jc w:val="center"/>
            </w:pPr>
            <w:r>
              <w:t>约束条件</w:t>
            </w:r>
          </w:p>
        </w:tc>
        <w:tc>
          <w:tcPr>
            <w:tcW w:w="2794" w:type="dxa"/>
          </w:tcPr>
          <w:p w14:paraId="5B1E33EA" w14:textId="77777777" w:rsidR="00C27ADD" w:rsidRDefault="00000679" w:rsidP="003D2B2D">
            <w:pPr>
              <w:jc w:val="center"/>
            </w:pPr>
            <w:r>
              <w:t>说明</w:t>
            </w:r>
          </w:p>
        </w:tc>
      </w:tr>
      <w:tr w:rsidR="00C27ADD" w14:paraId="467A2115" w14:textId="77777777" w:rsidTr="003D2B2D">
        <w:tc>
          <w:tcPr>
            <w:tcW w:w="2066" w:type="dxa"/>
          </w:tcPr>
          <w:p w14:paraId="004EAE3A" w14:textId="77777777" w:rsidR="00C27ADD" w:rsidRDefault="00000679" w:rsidP="003D2B2D">
            <w:pPr>
              <w:jc w:val="center"/>
            </w:pPr>
            <w:r>
              <w:t>id</w:t>
            </w:r>
          </w:p>
        </w:tc>
        <w:tc>
          <w:tcPr>
            <w:tcW w:w="1714" w:type="dxa"/>
          </w:tcPr>
          <w:p w14:paraId="657E9034" w14:textId="77777777" w:rsidR="00C27ADD" w:rsidRDefault="00000679" w:rsidP="003D2B2D">
            <w:pPr>
              <w:jc w:val="center"/>
            </w:pPr>
            <w:r>
              <w:t>bigint(20) unsigned</w:t>
            </w:r>
          </w:p>
        </w:tc>
        <w:tc>
          <w:tcPr>
            <w:tcW w:w="1290" w:type="dxa"/>
          </w:tcPr>
          <w:p w14:paraId="436F1061" w14:textId="77777777" w:rsidR="00C27ADD" w:rsidRDefault="00000679" w:rsidP="003D2B2D">
            <w:pPr>
              <w:jc w:val="center"/>
            </w:pPr>
            <w:r>
              <w:t>NO</w:t>
            </w:r>
          </w:p>
        </w:tc>
        <w:tc>
          <w:tcPr>
            <w:tcW w:w="992" w:type="dxa"/>
          </w:tcPr>
          <w:p w14:paraId="16D43A46" w14:textId="77777777" w:rsidR="00C27ADD" w:rsidRDefault="00000679" w:rsidP="003D2B2D">
            <w:pPr>
              <w:jc w:val="center"/>
            </w:pPr>
            <w:r>
              <w:t>PRI</w:t>
            </w:r>
          </w:p>
        </w:tc>
        <w:tc>
          <w:tcPr>
            <w:tcW w:w="2794" w:type="dxa"/>
          </w:tcPr>
          <w:p w14:paraId="66CC4B85" w14:textId="77777777" w:rsidR="00C27ADD" w:rsidRDefault="00000679" w:rsidP="003D2B2D">
            <w:pPr>
              <w:jc w:val="center"/>
            </w:pPr>
            <w:r>
              <w:t>ID</w:t>
            </w:r>
          </w:p>
        </w:tc>
      </w:tr>
      <w:tr w:rsidR="00C27ADD" w14:paraId="01EEC487" w14:textId="77777777" w:rsidTr="007B2033">
        <w:tc>
          <w:tcPr>
            <w:tcW w:w="2066" w:type="dxa"/>
            <w:shd w:val="clear" w:color="auto" w:fill="A6A6A6" w:themeFill="background1" w:themeFillShade="A6"/>
          </w:tcPr>
          <w:p w14:paraId="5653EE75" w14:textId="77777777" w:rsidR="00C27ADD" w:rsidRDefault="00000679" w:rsidP="003D2B2D">
            <w:pPr>
              <w:jc w:val="center"/>
            </w:pPr>
            <w:r>
              <w:t>task_id</w:t>
            </w:r>
          </w:p>
        </w:tc>
        <w:tc>
          <w:tcPr>
            <w:tcW w:w="1714" w:type="dxa"/>
            <w:shd w:val="clear" w:color="auto" w:fill="A6A6A6" w:themeFill="background1" w:themeFillShade="A6"/>
          </w:tcPr>
          <w:p w14:paraId="6CEFD172" w14:textId="77777777" w:rsidR="00C27ADD" w:rsidRDefault="00000679" w:rsidP="003D2B2D">
            <w:pPr>
              <w:jc w:val="center"/>
            </w:pPr>
            <w:r>
              <w:t>varchar(20)</w:t>
            </w:r>
          </w:p>
        </w:tc>
        <w:tc>
          <w:tcPr>
            <w:tcW w:w="1290" w:type="dxa"/>
            <w:shd w:val="clear" w:color="auto" w:fill="A6A6A6" w:themeFill="background1" w:themeFillShade="A6"/>
          </w:tcPr>
          <w:p w14:paraId="4743058A" w14:textId="77777777" w:rsidR="00C27ADD" w:rsidRDefault="00000679" w:rsidP="003D2B2D">
            <w:pPr>
              <w:jc w:val="center"/>
            </w:pPr>
            <w:r>
              <w:t>NO</w:t>
            </w:r>
          </w:p>
        </w:tc>
        <w:tc>
          <w:tcPr>
            <w:tcW w:w="992" w:type="dxa"/>
            <w:shd w:val="clear" w:color="auto" w:fill="A6A6A6" w:themeFill="background1" w:themeFillShade="A6"/>
          </w:tcPr>
          <w:p w14:paraId="7138542C" w14:textId="77777777" w:rsidR="00C27ADD" w:rsidRDefault="00000679" w:rsidP="003D2B2D">
            <w:pPr>
              <w:jc w:val="center"/>
            </w:pPr>
            <w:r>
              <w:t>MUL</w:t>
            </w:r>
          </w:p>
        </w:tc>
        <w:tc>
          <w:tcPr>
            <w:tcW w:w="2794" w:type="dxa"/>
            <w:shd w:val="clear" w:color="auto" w:fill="A6A6A6" w:themeFill="background1" w:themeFillShade="A6"/>
          </w:tcPr>
          <w:p w14:paraId="19022269" w14:textId="77777777" w:rsidR="00C27ADD" w:rsidRDefault="00000679" w:rsidP="003D2B2D">
            <w:pPr>
              <w:jc w:val="center"/>
            </w:pPr>
            <w:r>
              <w:t>任务</w:t>
            </w:r>
            <w:r>
              <w:t>id</w:t>
            </w:r>
          </w:p>
        </w:tc>
      </w:tr>
      <w:tr w:rsidR="00C27ADD" w14:paraId="16920C99" w14:textId="77777777" w:rsidTr="007B2033">
        <w:tc>
          <w:tcPr>
            <w:tcW w:w="2066" w:type="dxa"/>
            <w:shd w:val="clear" w:color="auto" w:fill="A6A6A6" w:themeFill="background1" w:themeFillShade="A6"/>
          </w:tcPr>
          <w:p w14:paraId="3FF6333A" w14:textId="77777777" w:rsidR="00C27ADD" w:rsidRDefault="00000679" w:rsidP="003D2B2D">
            <w:pPr>
              <w:jc w:val="center"/>
            </w:pPr>
            <w:r>
              <w:t>model_unique_code</w:t>
            </w:r>
          </w:p>
        </w:tc>
        <w:tc>
          <w:tcPr>
            <w:tcW w:w="1714" w:type="dxa"/>
            <w:shd w:val="clear" w:color="auto" w:fill="A6A6A6" w:themeFill="background1" w:themeFillShade="A6"/>
          </w:tcPr>
          <w:p w14:paraId="63181D26" w14:textId="77777777" w:rsidR="00C27ADD" w:rsidRDefault="00000679" w:rsidP="003D2B2D">
            <w:pPr>
              <w:jc w:val="center"/>
            </w:pPr>
            <w:r>
              <w:t>varchar(20)</w:t>
            </w:r>
          </w:p>
        </w:tc>
        <w:tc>
          <w:tcPr>
            <w:tcW w:w="1290" w:type="dxa"/>
            <w:shd w:val="clear" w:color="auto" w:fill="A6A6A6" w:themeFill="background1" w:themeFillShade="A6"/>
          </w:tcPr>
          <w:p w14:paraId="2F232CEC" w14:textId="77777777" w:rsidR="00C27ADD" w:rsidRDefault="00000679" w:rsidP="003D2B2D">
            <w:pPr>
              <w:jc w:val="center"/>
            </w:pPr>
            <w:r>
              <w:t>NO</w:t>
            </w:r>
          </w:p>
        </w:tc>
        <w:tc>
          <w:tcPr>
            <w:tcW w:w="992" w:type="dxa"/>
            <w:shd w:val="clear" w:color="auto" w:fill="A6A6A6" w:themeFill="background1" w:themeFillShade="A6"/>
          </w:tcPr>
          <w:p w14:paraId="737F25B5" w14:textId="77777777" w:rsidR="00C27ADD" w:rsidRDefault="00C27ADD" w:rsidP="003D2B2D">
            <w:pPr>
              <w:jc w:val="center"/>
            </w:pPr>
          </w:p>
        </w:tc>
        <w:tc>
          <w:tcPr>
            <w:tcW w:w="2794" w:type="dxa"/>
            <w:shd w:val="clear" w:color="auto" w:fill="A6A6A6" w:themeFill="background1" w:themeFillShade="A6"/>
          </w:tcPr>
          <w:p w14:paraId="6FD697FF" w14:textId="77777777" w:rsidR="00C27ADD" w:rsidRDefault="00000679" w:rsidP="003D2B2D">
            <w:pPr>
              <w:jc w:val="center"/>
            </w:pPr>
            <w:r>
              <w:t>模型唯一</w:t>
            </w:r>
            <w:r>
              <w:t>code</w:t>
            </w:r>
          </w:p>
        </w:tc>
      </w:tr>
      <w:tr w:rsidR="00C27ADD" w14:paraId="48022E56" w14:textId="77777777" w:rsidTr="007B2033">
        <w:tc>
          <w:tcPr>
            <w:tcW w:w="2066" w:type="dxa"/>
            <w:shd w:val="clear" w:color="auto" w:fill="A6A6A6" w:themeFill="background1" w:themeFillShade="A6"/>
          </w:tcPr>
          <w:p w14:paraId="7BF9FFE7" w14:textId="77777777" w:rsidR="00C27ADD" w:rsidRDefault="00000679" w:rsidP="003D2B2D">
            <w:pPr>
              <w:jc w:val="center"/>
            </w:pPr>
            <w:r>
              <w:t>system_source</w:t>
            </w:r>
          </w:p>
        </w:tc>
        <w:tc>
          <w:tcPr>
            <w:tcW w:w="1714" w:type="dxa"/>
            <w:shd w:val="clear" w:color="auto" w:fill="A6A6A6" w:themeFill="background1" w:themeFillShade="A6"/>
          </w:tcPr>
          <w:p w14:paraId="40DB3535" w14:textId="77777777" w:rsidR="00C27ADD" w:rsidRDefault="00000679" w:rsidP="003D2B2D">
            <w:pPr>
              <w:jc w:val="center"/>
            </w:pPr>
            <w:r>
              <w:t>varchar(20)</w:t>
            </w:r>
          </w:p>
        </w:tc>
        <w:tc>
          <w:tcPr>
            <w:tcW w:w="1290" w:type="dxa"/>
            <w:shd w:val="clear" w:color="auto" w:fill="A6A6A6" w:themeFill="background1" w:themeFillShade="A6"/>
          </w:tcPr>
          <w:p w14:paraId="3495087F" w14:textId="77777777" w:rsidR="00C27ADD" w:rsidRDefault="00000679" w:rsidP="003D2B2D">
            <w:pPr>
              <w:jc w:val="center"/>
            </w:pPr>
            <w:r>
              <w:t>NO</w:t>
            </w:r>
          </w:p>
        </w:tc>
        <w:tc>
          <w:tcPr>
            <w:tcW w:w="992" w:type="dxa"/>
            <w:shd w:val="clear" w:color="auto" w:fill="A6A6A6" w:themeFill="background1" w:themeFillShade="A6"/>
          </w:tcPr>
          <w:p w14:paraId="5473CC99" w14:textId="77777777" w:rsidR="00C27ADD" w:rsidRDefault="00000679" w:rsidP="003D2B2D">
            <w:pPr>
              <w:jc w:val="center"/>
            </w:pPr>
            <w:r>
              <w:t>MUL</w:t>
            </w:r>
          </w:p>
        </w:tc>
        <w:tc>
          <w:tcPr>
            <w:tcW w:w="2794" w:type="dxa"/>
            <w:shd w:val="clear" w:color="auto" w:fill="A6A6A6" w:themeFill="background1" w:themeFillShade="A6"/>
          </w:tcPr>
          <w:p w14:paraId="797CE8F6" w14:textId="77777777" w:rsidR="00C27ADD" w:rsidRDefault="00000679" w:rsidP="003D2B2D">
            <w:pPr>
              <w:jc w:val="center"/>
              <w:rPr>
                <w:lang w:eastAsia="zh-CN"/>
              </w:rPr>
            </w:pPr>
            <w:r>
              <w:rPr>
                <w:lang w:eastAsia="zh-CN"/>
              </w:rPr>
              <w:t>系统来源，如：</w:t>
            </w:r>
            <w:r>
              <w:rPr>
                <w:lang w:eastAsia="zh-CN"/>
              </w:rPr>
              <w:t>1-</w:t>
            </w:r>
            <w:r>
              <w:rPr>
                <w:lang w:eastAsia="zh-CN"/>
              </w:rPr>
              <w:t>区域质控</w:t>
            </w:r>
            <w:r>
              <w:rPr>
                <w:lang w:eastAsia="zh-CN"/>
              </w:rPr>
              <w:t xml:space="preserve"> 2-</w:t>
            </w:r>
            <w:r>
              <w:rPr>
                <w:lang w:eastAsia="zh-CN"/>
              </w:rPr>
              <w:t>云质控</w:t>
            </w:r>
            <w:r>
              <w:rPr>
                <w:lang w:eastAsia="zh-CN"/>
              </w:rPr>
              <w:t xml:space="preserve"> 3-</w:t>
            </w:r>
            <w:r>
              <w:rPr>
                <w:lang w:eastAsia="zh-CN"/>
              </w:rPr>
              <w:t>生态方</w:t>
            </w:r>
          </w:p>
        </w:tc>
      </w:tr>
      <w:tr w:rsidR="00C27ADD" w14:paraId="0FE525A7" w14:textId="77777777" w:rsidTr="007B2033">
        <w:tc>
          <w:tcPr>
            <w:tcW w:w="2066" w:type="dxa"/>
            <w:shd w:val="clear" w:color="auto" w:fill="A6A6A6" w:themeFill="background1" w:themeFillShade="A6"/>
          </w:tcPr>
          <w:p w14:paraId="16B87495" w14:textId="77777777" w:rsidR="00C27ADD" w:rsidRDefault="00000679" w:rsidP="003D2B2D">
            <w:pPr>
              <w:jc w:val="center"/>
            </w:pPr>
            <w:proofErr w:type="spellStart"/>
            <w:r>
              <w:t>hospital_code</w:t>
            </w:r>
            <w:proofErr w:type="spellEnd"/>
          </w:p>
        </w:tc>
        <w:tc>
          <w:tcPr>
            <w:tcW w:w="1714" w:type="dxa"/>
            <w:shd w:val="clear" w:color="auto" w:fill="A6A6A6" w:themeFill="background1" w:themeFillShade="A6"/>
          </w:tcPr>
          <w:p w14:paraId="3D5D3BB7" w14:textId="77777777" w:rsidR="00C27ADD" w:rsidRDefault="00000679" w:rsidP="003D2B2D">
            <w:pPr>
              <w:jc w:val="center"/>
            </w:pPr>
            <w:r>
              <w:t>varchar(20)</w:t>
            </w:r>
          </w:p>
        </w:tc>
        <w:tc>
          <w:tcPr>
            <w:tcW w:w="1290" w:type="dxa"/>
            <w:shd w:val="clear" w:color="auto" w:fill="A6A6A6" w:themeFill="background1" w:themeFillShade="A6"/>
          </w:tcPr>
          <w:p w14:paraId="3CC8AF2D" w14:textId="77777777" w:rsidR="00C27ADD" w:rsidRDefault="00000679" w:rsidP="003D2B2D">
            <w:pPr>
              <w:jc w:val="center"/>
            </w:pPr>
            <w:r>
              <w:t>NO</w:t>
            </w:r>
          </w:p>
        </w:tc>
        <w:tc>
          <w:tcPr>
            <w:tcW w:w="992" w:type="dxa"/>
            <w:shd w:val="clear" w:color="auto" w:fill="A6A6A6" w:themeFill="background1" w:themeFillShade="A6"/>
          </w:tcPr>
          <w:p w14:paraId="79F52710" w14:textId="77777777" w:rsidR="00C27ADD" w:rsidRDefault="00000679" w:rsidP="003D2B2D">
            <w:pPr>
              <w:jc w:val="center"/>
            </w:pPr>
            <w:r>
              <w:t>MUL</w:t>
            </w:r>
          </w:p>
        </w:tc>
        <w:tc>
          <w:tcPr>
            <w:tcW w:w="2794" w:type="dxa"/>
            <w:shd w:val="clear" w:color="auto" w:fill="A6A6A6" w:themeFill="background1" w:themeFillShade="A6"/>
          </w:tcPr>
          <w:p w14:paraId="4CE88939" w14:textId="77777777" w:rsidR="00C27ADD" w:rsidRDefault="00000679" w:rsidP="003D2B2D">
            <w:pPr>
              <w:jc w:val="center"/>
            </w:pPr>
            <w:r>
              <w:t>医院</w:t>
            </w:r>
            <w:r>
              <w:t>code</w:t>
            </w:r>
          </w:p>
        </w:tc>
      </w:tr>
      <w:tr w:rsidR="00C27ADD" w14:paraId="107ACEE4" w14:textId="77777777" w:rsidTr="007B2033">
        <w:tc>
          <w:tcPr>
            <w:tcW w:w="2066" w:type="dxa"/>
            <w:shd w:val="clear" w:color="auto" w:fill="A6A6A6" w:themeFill="background1" w:themeFillShade="A6"/>
          </w:tcPr>
          <w:p w14:paraId="64E23841" w14:textId="77777777" w:rsidR="00C27ADD" w:rsidRDefault="00000679" w:rsidP="003D2B2D">
            <w:pPr>
              <w:jc w:val="center"/>
            </w:pPr>
            <w:r>
              <w:t>data_time</w:t>
            </w:r>
          </w:p>
        </w:tc>
        <w:tc>
          <w:tcPr>
            <w:tcW w:w="1714" w:type="dxa"/>
            <w:shd w:val="clear" w:color="auto" w:fill="A6A6A6" w:themeFill="background1" w:themeFillShade="A6"/>
          </w:tcPr>
          <w:p w14:paraId="5595057B" w14:textId="77777777" w:rsidR="00C27ADD" w:rsidRDefault="00000679" w:rsidP="003D2B2D">
            <w:pPr>
              <w:jc w:val="center"/>
            </w:pPr>
            <w:r>
              <w:t>varchar(20)</w:t>
            </w:r>
          </w:p>
        </w:tc>
        <w:tc>
          <w:tcPr>
            <w:tcW w:w="1290" w:type="dxa"/>
            <w:shd w:val="clear" w:color="auto" w:fill="A6A6A6" w:themeFill="background1" w:themeFillShade="A6"/>
          </w:tcPr>
          <w:p w14:paraId="510020CA" w14:textId="77777777" w:rsidR="00C27ADD" w:rsidRDefault="00000679" w:rsidP="003D2B2D">
            <w:pPr>
              <w:jc w:val="center"/>
            </w:pPr>
            <w:r>
              <w:t>NO</w:t>
            </w:r>
          </w:p>
        </w:tc>
        <w:tc>
          <w:tcPr>
            <w:tcW w:w="992" w:type="dxa"/>
            <w:shd w:val="clear" w:color="auto" w:fill="A6A6A6" w:themeFill="background1" w:themeFillShade="A6"/>
          </w:tcPr>
          <w:p w14:paraId="0CF6CECF" w14:textId="77777777" w:rsidR="00C27ADD" w:rsidRDefault="00000679" w:rsidP="003D2B2D">
            <w:pPr>
              <w:jc w:val="center"/>
            </w:pPr>
            <w:r>
              <w:t>MUL</w:t>
            </w:r>
          </w:p>
        </w:tc>
        <w:tc>
          <w:tcPr>
            <w:tcW w:w="2794" w:type="dxa"/>
            <w:shd w:val="clear" w:color="auto" w:fill="A6A6A6" w:themeFill="background1" w:themeFillShade="A6"/>
          </w:tcPr>
          <w:p w14:paraId="7368A47A" w14:textId="77777777" w:rsidR="00C27ADD" w:rsidRDefault="00000679" w:rsidP="003D2B2D">
            <w:pPr>
              <w:jc w:val="center"/>
            </w:pPr>
            <w:r>
              <w:t>数据时间</w:t>
            </w:r>
          </w:p>
        </w:tc>
      </w:tr>
      <w:tr w:rsidR="00C27ADD" w14:paraId="3C431821" w14:textId="77777777" w:rsidTr="007B2033">
        <w:tc>
          <w:tcPr>
            <w:tcW w:w="2066" w:type="dxa"/>
            <w:shd w:val="clear" w:color="auto" w:fill="A6A6A6" w:themeFill="background1" w:themeFillShade="A6"/>
          </w:tcPr>
          <w:p w14:paraId="525FA9F7" w14:textId="77777777" w:rsidR="00C27ADD" w:rsidRDefault="00000679" w:rsidP="003D2B2D">
            <w:pPr>
              <w:jc w:val="center"/>
            </w:pPr>
            <w:r>
              <w:t>study_primary_id</w:t>
            </w:r>
          </w:p>
        </w:tc>
        <w:tc>
          <w:tcPr>
            <w:tcW w:w="1714" w:type="dxa"/>
            <w:shd w:val="clear" w:color="auto" w:fill="A6A6A6" w:themeFill="background1" w:themeFillShade="A6"/>
          </w:tcPr>
          <w:p w14:paraId="3B0837DB" w14:textId="77777777" w:rsidR="00C27ADD" w:rsidRDefault="00000679" w:rsidP="003D2B2D">
            <w:pPr>
              <w:jc w:val="center"/>
            </w:pPr>
            <w:r>
              <w:t>varchar(50)</w:t>
            </w:r>
          </w:p>
        </w:tc>
        <w:tc>
          <w:tcPr>
            <w:tcW w:w="1290" w:type="dxa"/>
            <w:shd w:val="clear" w:color="auto" w:fill="A6A6A6" w:themeFill="background1" w:themeFillShade="A6"/>
          </w:tcPr>
          <w:p w14:paraId="45539F34" w14:textId="77777777" w:rsidR="00C27ADD" w:rsidRDefault="00000679" w:rsidP="003D2B2D">
            <w:pPr>
              <w:jc w:val="center"/>
            </w:pPr>
            <w:r>
              <w:t>NO</w:t>
            </w:r>
          </w:p>
        </w:tc>
        <w:tc>
          <w:tcPr>
            <w:tcW w:w="992" w:type="dxa"/>
            <w:shd w:val="clear" w:color="auto" w:fill="A6A6A6" w:themeFill="background1" w:themeFillShade="A6"/>
          </w:tcPr>
          <w:p w14:paraId="340F7525" w14:textId="77777777" w:rsidR="00C27ADD" w:rsidRDefault="00000679" w:rsidP="003D2B2D">
            <w:pPr>
              <w:jc w:val="center"/>
            </w:pPr>
            <w:r>
              <w:t>MUL</w:t>
            </w:r>
          </w:p>
        </w:tc>
        <w:tc>
          <w:tcPr>
            <w:tcW w:w="2794" w:type="dxa"/>
            <w:shd w:val="clear" w:color="auto" w:fill="A6A6A6" w:themeFill="background1" w:themeFillShade="A6"/>
          </w:tcPr>
          <w:p w14:paraId="500DCB75" w14:textId="77777777" w:rsidR="00C27ADD" w:rsidRDefault="00000679" w:rsidP="003D2B2D">
            <w:pPr>
              <w:jc w:val="center"/>
            </w:pPr>
            <w:r>
              <w:t>病人唯一</w:t>
            </w:r>
            <w:r>
              <w:t>id</w:t>
            </w:r>
          </w:p>
        </w:tc>
      </w:tr>
      <w:tr w:rsidR="00C27ADD" w14:paraId="6FD6D6FC" w14:textId="77777777" w:rsidTr="007B2033">
        <w:tc>
          <w:tcPr>
            <w:tcW w:w="2066" w:type="dxa"/>
            <w:shd w:val="clear" w:color="auto" w:fill="A6A6A6" w:themeFill="background1" w:themeFillShade="A6"/>
          </w:tcPr>
          <w:p w14:paraId="75016E8B" w14:textId="77777777" w:rsidR="00C27ADD" w:rsidRDefault="00000679" w:rsidP="003D2B2D">
            <w:pPr>
              <w:jc w:val="center"/>
            </w:pPr>
            <w:r>
              <w:t>file_path</w:t>
            </w:r>
          </w:p>
        </w:tc>
        <w:tc>
          <w:tcPr>
            <w:tcW w:w="1714" w:type="dxa"/>
            <w:shd w:val="clear" w:color="auto" w:fill="A6A6A6" w:themeFill="background1" w:themeFillShade="A6"/>
          </w:tcPr>
          <w:p w14:paraId="52FAD26A" w14:textId="77777777" w:rsidR="00C27ADD" w:rsidRDefault="00000679" w:rsidP="003D2B2D">
            <w:pPr>
              <w:jc w:val="center"/>
            </w:pPr>
            <w:r>
              <w:t>text</w:t>
            </w:r>
          </w:p>
        </w:tc>
        <w:tc>
          <w:tcPr>
            <w:tcW w:w="1290" w:type="dxa"/>
            <w:shd w:val="clear" w:color="auto" w:fill="A6A6A6" w:themeFill="background1" w:themeFillShade="A6"/>
          </w:tcPr>
          <w:p w14:paraId="7B671986" w14:textId="77777777" w:rsidR="00C27ADD" w:rsidRDefault="00000679" w:rsidP="003D2B2D">
            <w:pPr>
              <w:jc w:val="center"/>
            </w:pPr>
            <w:r>
              <w:t>NO</w:t>
            </w:r>
          </w:p>
        </w:tc>
        <w:tc>
          <w:tcPr>
            <w:tcW w:w="992" w:type="dxa"/>
            <w:shd w:val="clear" w:color="auto" w:fill="A6A6A6" w:themeFill="background1" w:themeFillShade="A6"/>
          </w:tcPr>
          <w:p w14:paraId="3D4B34E6" w14:textId="77777777" w:rsidR="00C27ADD" w:rsidRDefault="00C27ADD" w:rsidP="003D2B2D">
            <w:pPr>
              <w:jc w:val="center"/>
            </w:pPr>
          </w:p>
        </w:tc>
        <w:tc>
          <w:tcPr>
            <w:tcW w:w="2794" w:type="dxa"/>
            <w:shd w:val="clear" w:color="auto" w:fill="A6A6A6" w:themeFill="background1" w:themeFillShade="A6"/>
          </w:tcPr>
          <w:p w14:paraId="093921EB" w14:textId="77777777" w:rsidR="00C27ADD" w:rsidRDefault="00000679" w:rsidP="003D2B2D">
            <w:pPr>
              <w:jc w:val="center"/>
            </w:pPr>
            <w:r>
              <w:t>影像路径</w:t>
            </w:r>
          </w:p>
        </w:tc>
      </w:tr>
      <w:tr w:rsidR="00C27ADD" w14:paraId="6D50F10D" w14:textId="77777777" w:rsidTr="007B2033">
        <w:tc>
          <w:tcPr>
            <w:tcW w:w="2066" w:type="dxa"/>
            <w:shd w:val="clear" w:color="auto" w:fill="A6A6A6" w:themeFill="background1" w:themeFillShade="A6"/>
          </w:tcPr>
          <w:p w14:paraId="20027E9B" w14:textId="77777777" w:rsidR="00C27ADD" w:rsidRDefault="00000679" w:rsidP="003D2B2D">
            <w:pPr>
              <w:jc w:val="center"/>
            </w:pPr>
            <w:r>
              <w:t>template_id</w:t>
            </w:r>
          </w:p>
        </w:tc>
        <w:tc>
          <w:tcPr>
            <w:tcW w:w="1714" w:type="dxa"/>
            <w:shd w:val="clear" w:color="auto" w:fill="A6A6A6" w:themeFill="background1" w:themeFillShade="A6"/>
          </w:tcPr>
          <w:p w14:paraId="1ABFB9EE" w14:textId="77777777" w:rsidR="00C27ADD" w:rsidRDefault="00000679" w:rsidP="003D2B2D">
            <w:pPr>
              <w:jc w:val="center"/>
            </w:pPr>
            <w:r>
              <w:t>varchar(20)</w:t>
            </w:r>
          </w:p>
        </w:tc>
        <w:tc>
          <w:tcPr>
            <w:tcW w:w="1290" w:type="dxa"/>
            <w:shd w:val="clear" w:color="auto" w:fill="A6A6A6" w:themeFill="background1" w:themeFillShade="A6"/>
          </w:tcPr>
          <w:p w14:paraId="484CAD16" w14:textId="77777777" w:rsidR="00C27ADD" w:rsidRDefault="00000679" w:rsidP="003D2B2D">
            <w:pPr>
              <w:jc w:val="center"/>
            </w:pPr>
            <w:r>
              <w:t>NO</w:t>
            </w:r>
          </w:p>
        </w:tc>
        <w:tc>
          <w:tcPr>
            <w:tcW w:w="992" w:type="dxa"/>
            <w:shd w:val="clear" w:color="auto" w:fill="A6A6A6" w:themeFill="background1" w:themeFillShade="A6"/>
          </w:tcPr>
          <w:p w14:paraId="409905BA" w14:textId="77777777" w:rsidR="00C27ADD" w:rsidRDefault="00C27ADD" w:rsidP="003D2B2D">
            <w:pPr>
              <w:jc w:val="center"/>
            </w:pPr>
          </w:p>
        </w:tc>
        <w:tc>
          <w:tcPr>
            <w:tcW w:w="2794" w:type="dxa"/>
            <w:shd w:val="clear" w:color="auto" w:fill="A6A6A6" w:themeFill="background1" w:themeFillShade="A6"/>
          </w:tcPr>
          <w:p w14:paraId="497D7727" w14:textId="77777777" w:rsidR="00C27ADD" w:rsidRDefault="00000679" w:rsidP="003D2B2D">
            <w:pPr>
              <w:jc w:val="center"/>
            </w:pPr>
            <w:r>
              <w:t>模板</w:t>
            </w:r>
            <w:r>
              <w:t>id</w:t>
            </w:r>
          </w:p>
        </w:tc>
      </w:tr>
      <w:tr w:rsidR="00C27ADD" w14:paraId="49B655C8" w14:textId="77777777" w:rsidTr="007B2033">
        <w:tc>
          <w:tcPr>
            <w:tcW w:w="2066" w:type="dxa"/>
            <w:shd w:val="clear" w:color="auto" w:fill="C6D9F1" w:themeFill="text2" w:themeFillTint="33"/>
          </w:tcPr>
          <w:p w14:paraId="553C706A" w14:textId="77777777" w:rsidR="00C27ADD" w:rsidRDefault="00000679" w:rsidP="003D2B2D">
            <w:pPr>
              <w:jc w:val="center"/>
            </w:pPr>
            <w:r>
              <w:lastRenderedPageBreak/>
              <w:t>ai_score</w:t>
            </w:r>
          </w:p>
        </w:tc>
        <w:tc>
          <w:tcPr>
            <w:tcW w:w="1714" w:type="dxa"/>
            <w:shd w:val="clear" w:color="auto" w:fill="C6D9F1" w:themeFill="text2" w:themeFillTint="33"/>
          </w:tcPr>
          <w:p w14:paraId="0AB1738B" w14:textId="77777777" w:rsidR="00C27ADD" w:rsidRDefault="00000679" w:rsidP="003D2B2D">
            <w:pPr>
              <w:jc w:val="center"/>
            </w:pPr>
            <w:r>
              <w:t>varchar(20)</w:t>
            </w:r>
          </w:p>
        </w:tc>
        <w:tc>
          <w:tcPr>
            <w:tcW w:w="1290" w:type="dxa"/>
            <w:shd w:val="clear" w:color="auto" w:fill="C6D9F1" w:themeFill="text2" w:themeFillTint="33"/>
          </w:tcPr>
          <w:p w14:paraId="54AA5796" w14:textId="77777777" w:rsidR="00C27ADD" w:rsidRDefault="00000679" w:rsidP="003D2B2D">
            <w:pPr>
              <w:jc w:val="center"/>
            </w:pPr>
            <w:r>
              <w:t>NO</w:t>
            </w:r>
          </w:p>
        </w:tc>
        <w:tc>
          <w:tcPr>
            <w:tcW w:w="992" w:type="dxa"/>
            <w:shd w:val="clear" w:color="auto" w:fill="C6D9F1" w:themeFill="text2" w:themeFillTint="33"/>
          </w:tcPr>
          <w:p w14:paraId="25EF0942" w14:textId="77777777" w:rsidR="00C27ADD" w:rsidRDefault="00C27ADD" w:rsidP="003D2B2D">
            <w:pPr>
              <w:jc w:val="center"/>
            </w:pPr>
          </w:p>
        </w:tc>
        <w:tc>
          <w:tcPr>
            <w:tcW w:w="2794" w:type="dxa"/>
            <w:shd w:val="clear" w:color="auto" w:fill="C6D9F1" w:themeFill="text2" w:themeFillTint="33"/>
          </w:tcPr>
          <w:p w14:paraId="5E42F4CD" w14:textId="77777777" w:rsidR="00C27ADD" w:rsidRDefault="00000679" w:rsidP="003D2B2D">
            <w:pPr>
              <w:jc w:val="center"/>
            </w:pPr>
            <w:r>
              <w:t>ai</w:t>
            </w:r>
            <w:r>
              <w:t>分数</w:t>
            </w:r>
          </w:p>
        </w:tc>
      </w:tr>
      <w:tr w:rsidR="00C27ADD" w14:paraId="53A6E735" w14:textId="77777777" w:rsidTr="007B2033">
        <w:tc>
          <w:tcPr>
            <w:tcW w:w="2066" w:type="dxa"/>
            <w:shd w:val="clear" w:color="auto" w:fill="C6D9F1" w:themeFill="text2" w:themeFillTint="33"/>
          </w:tcPr>
          <w:p w14:paraId="7305B66A" w14:textId="77777777" w:rsidR="00C27ADD" w:rsidRDefault="00000679" w:rsidP="003D2B2D">
            <w:pPr>
              <w:jc w:val="center"/>
            </w:pPr>
            <w:r>
              <w:t>ai_score_level</w:t>
            </w:r>
          </w:p>
        </w:tc>
        <w:tc>
          <w:tcPr>
            <w:tcW w:w="1714" w:type="dxa"/>
            <w:shd w:val="clear" w:color="auto" w:fill="C6D9F1" w:themeFill="text2" w:themeFillTint="33"/>
          </w:tcPr>
          <w:p w14:paraId="3D33FBC4" w14:textId="77777777" w:rsidR="00C27ADD" w:rsidRDefault="00000679" w:rsidP="003D2B2D">
            <w:pPr>
              <w:jc w:val="center"/>
            </w:pPr>
            <w:r>
              <w:t>varchar(20)</w:t>
            </w:r>
          </w:p>
        </w:tc>
        <w:tc>
          <w:tcPr>
            <w:tcW w:w="1290" w:type="dxa"/>
            <w:shd w:val="clear" w:color="auto" w:fill="C6D9F1" w:themeFill="text2" w:themeFillTint="33"/>
          </w:tcPr>
          <w:p w14:paraId="0E4E6067" w14:textId="77777777" w:rsidR="00C27ADD" w:rsidRDefault="00000679" w:rsidP="003D2B2D">
            <w:pPr>
              <w:jc w:val="center"/>
            </w:pPr>
            <w:r>
              <w:t>NO</w:t>
            </w:r>
          </w:p>
        </w:tc>
        <w:tc>
          <w:tcPr>
            <w:tcW w:w="992" w:type="dxa"/>
            <w:shd w:val="clear" w:color="auto" w:fill="C6D9F1" w:themeFill="text2" w:themeFillTint="33"/>
          </w:tcPr>
          <w:p w14:paraId="6FD50CDB" w14:textId="77777777" w:rsidR="00C27ADD" w:rsidRDefault="00C27ADD" w:rsidP="003D2B2D">
            <w:pPr>
              <w:jc w:val="center"/>
            </w:pPr>
          </w:p>
        </w:tc>
        <w:tc>
          <w:tcPr>
            <w:tcW w:w="2794" w:type="dxa"/>
            <w:shd w:val="clear" w:color="auto" w:fill="C6D9F1" w:themeFill="text2" w:themeFillTint="33"/>
          </w:tcPr>
          <w:p w14:paraId="5B5B2BA9" w14:textId="77777777" w:rsidR="00C27ADD" w:rsidRDefault="00000679" w:rsidP="003D2B2D">
            <w:pPr>
              <w:jc w:val="center"/>
              <w:rPr>
                <w:lang w:eastAsia="zh-CN"/>
              </w:rPr>
            </w:pPr>
            <w:proofErr w:type="spellStart"/>
            <w:r>
              <w:rPr>
                <w:lang w:eastAsia="zh-CN"/>
              </w:rPr>
              <w:t>ai</w:t>
            </w:r>
            <w:proofErr w:type="spellEnd"/>
            <w:r>
              <w:rPr>
                <w:lang w:eastAsia="zh-CN"/>
              </w:rPr>
              <w:t>分数等</w:t>
            </w:r>
            <w:r>
              <w:rPr>
                <w:rFonts w:ascii="Microsoft YaHei" w:eastAsia="Microsoft YaHei" w:hAnsi="Microsoft YaHei" w:cs="Microsoft YaHei" w:hint="eastAsia"/>
                <w:lang w:eastAsia="zh-CN"/>
              </w:rPr>
              <w:t>级</w:t>
            </w:r>
            <w:r>
              <w:rPr>
                <w:lang w:eastAsia="zh-CN"/>
              </w:rPr>
              <w:t>，如</w:t>
            </w:r>
            <w:r>
              <w:rPr>
                <w:lang w:eastAsia="zh-CN"/>
              </w:rPr>
              <w:t>A,B,C,D</w:t>
            </w:r>
          </w:p>
        </w:tc>
      </w:tr>
      <w:tr w:rsidR="00C27ADD" w14:paraId="5D67F1B5" w14:textId="77777777" w:rsidTr="007B2033">
        <w:tc>
          <w:tcPr>
            <w:tcW w:w="2066" w:type="dxa"/>
            <w:shd w:val="clear" w:color="auto" w:fill="C6D9F1" w:themeFill="text2" w:themeFillTint="33"/>
          </w:tcPr>
          <w:p w14:paraId="4500BCE9" w14:textId="77777777" w:rsidR="00C27ADD" w:rsidRDefault="00000679" w:rsidP="003D2B2D">
            <w:pPr>
              <w:jc w:val="center"/>
            </w:pPr>
            <w:r>
              <w:t>state</w:t>
            </w:r>
          </w:p>
        </w:tc>
        <w:tc>
          <w:tcPr>
            <w:tcW w:w="1714" w:type="dxa"/>
            <w:shd w:val="clear" w:color="auto" w:fill="C6D9F1" w:themeFill="text2" w:themeFillTint="33"/>
          </w:tcPr>
          <w:p w14:paraId="485C1C9F" w14:textId="77777777" w:rsidR="00C27ADD" w:rsidRDefault="00000679" w:rsidP="003D2B2D">
            <w:pPr>
              <w:jc w:val="center"/>
            </w:pPr>
            <w:r>
              <w:t>varchar(20)</w:t>
            </w:r>
          </w:p>
        </w:tc>
        <w:tc>
          <w:tcPr>
            <w:tcW w:w="1290" w:type="dxa"/>
            <w:shd w:val="clear" w:color="auto" w:fill="C6D9F1" w:themeFill="text2" w:themeFillTint="33"/>
          </w:tcPr>
          <w:p w14:paraId="10C2E1C5" w14:textId="77777777" w:rsidR="00C27ADD" w:rsidRDefault="00000679" w:rsidP="003D2B2D">
            <w:pPr>
              <w:jc w:val="center"/>
            </w:pPr>
            <w:r>
              <w:t>NO</w:t>
            </w:r>
          </w:p>
        </w:tc>
        <w:tc>
          <w:tcPr>
            <w:tcW w:w="992" w:type="dxa"/>
            <w:shd w:val="clear" w:color="auto" w:fill="C6D9F1" w:themeFill="text2" w:themeFillTint="33"/>
          </w:tcPr>
          <w:p w14:paraId="1F5C0C86" w14:textId="77777777" w:rsidR="00C27ADD" w:rsidRDefault="00C27ADD" w:rsidP="003D2B2D">
            <w:pPr>
              <w:jc w:val="center"/>
            </w:pPr>
          </w:p>
        </w:tc>
        <w:tc>
          <w:tcPr>
            <w:tcW w:w="2794" w:type="dxa"/>
            <w:shd w:val="clear" w:color="auto" w:fill="C6D9F1" w:themeFill="text2" w:themeFillTint="33"/>
          </w:tcPr>
          <w:p w14:paraId="29592EDF" w14:textId="77777777" w:rsidR="00C27ADD" w:rsidRDefault="00000679" w:rsidP="003D2B2D">
            <w:pPr>
              <w:jc w:val="center"/>
              <w:rPr>
                <w:lang w:eastAsia="zh-CN"/>
              </w:rPr>
            </w:pPr>
            <w:r>
              <w:rPr>
                <w:lang w:eastAsia="zh-CN"/>
              </w:rPr>
              <w:t>状</w:t>
            </w:r>
            <w:r>
              <w:rPr>
                <w:rFonts w:ascii="Microsoft YaHei" w:eastAsia="Microsoft YaHei" w:hAnsi="Microsoft YaHei" w:cs="Microsoft YaHei" w:hint="eastAsia"/>
                <w:lang w:eastAsia="zh-CN"/>
              </w:rPr>
              <w:t>态</w:t>
            </w:r>
            <w:r>
              <w:rPr>
                <w:lang w:eastAsia="zh-CN"/>
              </w:rPr>
              <w:t>：</w:t>
            </w:r>
            <w:r>
              <w:rPr>
                <w:lang w:eastAsia="zh-CN"/>
              </w:rPr>
              <w:t>1-</w:t>
            </w:r>
            <w:r>
              <w:rPr>
                <w:lang w:eastAsia="zh-CN"/>
              </w:rPr>
              <w:t>待推理</w:t>
            </w:r>
            <w:r>
              <w:rPr>
                <w:lang w:eastAsia="zh-CN"/>
              </w:rPr>
              <w:t xml:space="preserve"> 2-</w:t>
            </w:r>
            <w:r>
              <w:rPr>
                <w:lang w:eastAsia="zh-CN"/>
              </w:rPr>
              <w:t>推理成功</w:t>
            </w:r>
            <w:r>
              <w:rPr>
                <w:lang w:eastAsia="zh-CN"/>
              </w:rPr>
              <w:t xml:space="preserve"> 3-</w:t>
            </w:r>
            <w:r>
              <w:rPr>
                <w:lang w:eastAsia="zh-CN"/>
              </w:rPr>
              <w:t>推理失</w:t>
            </w:r>
            <w:r>
              <w:rPr>
                <w:rFonts w:ascii="Microsoft YaHei" w:eastAsia="Microsoft YaHei" w:hAnsi="Microsoft YaHei" w:cs="Microsoft YaHei" w:hint="eastAsia"/>
                <w:lang w:eastAsia="zh-CN"/>
              </w:rPr>
              <w:t>败</w:t>
            </w:r>
            <w:r>
              <w:rPr>
                <w:lang w:eastAsia="zh-CN"/>
              </w:rPr>
              <w:t xml:space="preserve"> 4-</w:t>
            </w:r>
            <w:r>
              <w:rPr>
                <w:rFonts w:ascii="Microsoft YaHei" w:eastAsia="Microsoft YaHei" w:hAnsi="Microsoft YaHei" w:cs="Microsoft YaHei" w:hint="eastAsia"/>
                <w:lang w:eastAsia="zh-CN"/>
              </w:rPr>
              <w:t>发</w:t>
            </w:r>
            <w:r>
              <w:rPr>
                <w:lang w:eastAsia="zh-CN"/>
              </w:rPr>
              <w:t>生异常</w:t>
            </w:r>
          </w:p>
        </w:tc>
      </w:tr>
      <w:tr w:rsidR="00C27ADD" w14:paraId="2D7664E5" w14:textId="77777777" w:rsidTr="00AF7352">
        <w:tc>
          <w:tcPr>
            <w:tcW w:w="2066" w:type="dxa"/>
            <w:shd w:val="clear" w:color="auto" w:fill="D6E3BC" w:themeFill="accent3" w:themeFillTint="66"/>
          </w:tcPr>
          <w:p w14:paraId="77B09EA4" w14:textId="77777777" w:rsidR="00C27ADD" w:rsidRDefault="00000679" w:rsidP="003D2B2D">
            <w:pPr>
              <w:jc w:val="center"/>
            </w:pPr>
            <w:proofErr w:type="spellStart"/>
            <w:r>
              <w:t>create_time</w:t>
            </w:r>
            <w:proofErr w:type="spellEnd"/>
          </w:p>
        </w:tc>
        <w:tc>
          <w:tcPr>
            <w:tcW w:w="1714" w:type="dxa"/>
            <w:shd w:val="clear" w:color="auto" w:fill="D6E3BC" w:themeFill="accent3" w:themeFillTint="66"/>
          </w:tcPr>
          <w:p w14:paraId="4DC2FD60" w14:textId="77777777" w:rsidR="00C27ADD" w:rsidRDefault="00000679" w:rsidP="003D2B2D">
            <w:pPr>
              <w:jc w:val="center"/>
            </w:pPr>
            <w:r>
              <w:t>datetime</w:t>
            </w:r>
          </w:p>
        </w:tc>
        <w:tc>
          <w:tcPr>
            <w:tcW w:w="1290" w:type="dxa"/>
            <w:shd w:val="clear" w:color="auto" w:fill="D6E3BC" w:themeFill="accent3" w:themeFillTint="66"/>
          </w:tcPr>
          <w:p w14:paraId="4C7F3932" w14:textId="77777777" w:rsidR="00C27ADD" w:rsidRDefault="00000679" w:rsidP="003D2B2D">
            <w:pPr>
              <w:jc w:val="center"/>
            </w:pPr>
            <w:r>
              <w:t>NO</w:t>
            </w:r>
          </w:p>
        </w:tc>
        <w:tc>
          <w:tcPr>
            <w:tcW w:w="992" w:type="dxa"/>
            <w:shd w:val="clear" w:color="auto" w:fill="D6E3BC" w:themeFill="accent3" w:themeFillTint="66"/>
          </w:tcPr>
          <w:p w14:paraId="47C20D87" w14:textId="77777777" w:rsidR="00C27ADD" w:rsidRDefault="00C27ADD" w:rsidP="003D2B2D">
            <w:pPr>
              <w:jc w:val="center"/>
            </w:pPr>
          </w:p>
        </w:tc>
        <w:tc>
          <w:tcPr>
            <w:tcW w:w="2794" w:type="dxa"/>
            <w:shd w:val="clear" w:color="auto" w:fill="D6E3BC" w:themeFill="accent3" w:themeFillTint="66"/>
          </w:tcPr>
          <w:p w14:paraId="7A8DD020" w14:textId="77777777" w:rsidR="00C27ADD" w:rsidRDefault="00000679" w:rsidP="003D2B2D">
            <w:pPr>
              <w:jc w:val="center"/>
            </w:pPr>
            <w:r>
              <w:t>创建时间</w:t>
            </w:r>
          </w:p>
        </w:tc>
      </w:tr>
      <w:tr w:rsidR="00C27ADD" w14:paraId="18F112A4" w14:textId="77777777" w:rsidTr="00AF7352">
        <w:tc>
          <w:tcPr>
            <w:tcW w:w="2066" w:type="dxa"/>
            <w:shd w:val="clear" w:color="auto" w:fill="D6E3BC" w:themeFill="accent3" w:themeFillTint="66"/>
          </w:tcPr>
          <w:p w14:paraId="3209760A" w14:textId="77777777" w:rsidR="00C27ADD" w:rsidRDefault="00000679" w:rsidP="003D2B2D">
            <w:pPr>
              <w:jc w:val="center"/>
            </w:pPr>
            <w:r>
              <w:t>update_time</w:t>
            </w:r>
          </w:p>
        </w:tc>
        <w:tc>
          <w:tcPr>
            <w:tcW w:w="1714" w:type="dxa"/>
            <w:shd w:val="clear" w:color="auto" w:fill="D6E3BC" w:themeFill="accent3" w:themeFillTint="66"/>
          </w:tcPr>
          <w:p w14:paraId="30023719" w14:textId="77777777" w:rsidR="00C27ADD" w:rsidRDefault="00000679" w:rsidP="003D2B2D">
            <w:pPr>
              <w:jc w:val="center"/>
            </w:pPr>
            <w:r>
              <w:t>datetime</w:t>
            </w:r>
          </w:p>
        </w:tc>
        <w:tc>
          <w:tcPr>
            <w:tcW w:w="1290" w:type="dxa"/>
            <w:shd w:val="clear" w:color="auto" w:fill="D6E3BC" w:themeFill="accent3" w:themeFillTint="66"/>
          </w:tcPr>
          <w:p w14:paraId="60088F46" w14:textId="77777777" w:rsidR="00C27ADD" w:rsidRDefault="00000679" w:rsidP="003D2B2D">
            <w:pPr>
              <w:jc w:val="center"/>
            </w:pPr>
            <w:r>
              <w:t>NO</w:t>
            </w:r>
          </w:p>
        </w:tc>
        <w:tc>
          <w:tcPr>
            <w:tcW w:w="992" w:type="dxa"/>
            <w:shd w:val="clear" w:color="auto" w:fill="D6E3BC" w:themeFill="accent3" w:themeFillTint="66"/>
          </w:tcPr>
          <w:p w14:paraId="436D5E6D" w14:textId="77777777" w:rsidR="00C27ADD" w:rsidRDefault="00C27ADD" w:rsidP="003D2B2D">
            <w:pPr>
              <w:jc w:val="center"/>
            </w:pPr>
          </w:p>
        </w:tc>
        <w:tc>
          <w:tcPr>
            <w:tcW w:w="2794" w:type="dxa"/>
            <w:shd w:val="clear" w:color="auto" w:fill="D6E3BC" w:themeFill="accent3" w:themeFillTint="66"/>
          </w:tcPr>
          <w:p w14:paraId="55CC47F3" w14:textId="77777777" w:rsidR="00C27ADD" w:rsidRDefault="00000679" w:rsidP="003D2B2D">
            <w:pPr>
              <w:jc w:val="center"/>
            </w:pPr>
            <w:r>
              <w:t>更新时间</w:t>
            </w:r>
          </w:p>
        </w:tc>
      </w:tr>
      <w:tr w:rsidR="00C27ADD" w14:paraId="4151937A" w14:textId="77777777" w:rsidTr="00AF7352">
        <w:tc>
          <w:tcPr>
            <w:tcW w:w="2066" w:type="dxa"/>
            <w:shd w:val="clear" w:color="auto" w:fill="D6E3BC" w:themeFill="accent3" w:themeFillTint="66"/>
          </w:tcPr>
          <w:p w14:paraId="7364DD7D" w14:textId="77777777" w:rsidR="00C27ADD" w:rsidRDefault="00000679" w:rsidP="003D2B2D">
            <w:pPr>
              <w:jc w:val="center"/>
            </w:pPr>
            <w:r>
              <w:t>update_user</w:t>
            </w:r>
          </w:p>
        </w:tc>
        <w:tc>
          <w:tcPr>
            <w:tcW w:w="1714" w:type="dxa"/>
            <w:shd w:val="clear" w:color="auto" w:fill="D6E3BC" w:themeFill="accent3" w:themeFillTint="66"/>
          </w:tcPr>
          <w:p w14:paraId="7F920249" w14:textId="77777777" w:rsidR="00C27ADD" w:rsidRDefault="00000679" w:rsidP="003D2B2D">
            <w:pPr>
              <w:jc w:val="center"/>
            </w:pPr>
            <w:r>
              <w:t>varchar(20)</w:t>
            </w:r>
          </w:p>
        </w:tc>
        <w:tc>
          <w:tcPr>
            <w:tcW w:w="1290" w:type="dxa"/>
            <w:shd w:val="clear" w:color="auto" w:fill="D6E3BC" w:themeFill="accent3" w:themeFillTint="66"/>
          </w:tcPr>
          <w:p w14:paraId="1F6EB0B8" w14:textId="77777777" w:rsidR="00C27ADD" w:rsidRDefault="00000679" w:rsidP="003D2B2D">
            <w:pPr>
              <w:jc w:val="center"/>
            </w:pPr>
            <w:r>
              <w:t>NO</w:t>
            </w:r>
          </w:p>
        </w:tc>
        <w:tc>
          <w:tcPr>
            <w:tcW w:w="992" w:type="dxa"/>
            <w:shd w:val="clear" w:color="auto" w:fill="D6E3BC" w:themeFill="accent3" w:themeFillTint="66"/>
          </w:tcPr>
          <w:p w14:paraId="747E429B" w14:textId="77777777" w:rsidR="00C27ADD" w:rsidRDefault="00C27ADD" w:rsidP="003D2B2D">
            <w:pPr>
              <w:jc w:val="center"/>
            </w:pPr>
          </w:p>
        </w:tc>
        <w:tc>
          <w:tcPr>
            <w:tcW w:w="2794" w:type="dxa"/>
            <w:shd w:val="clear" w:color="auto" w:fill="D6E3BC" w:themeFill="accent3" w:themeFillTint="66"/>
          </w:tcPr>
          <w:p w14:paraId="2ACE2441" w14:textId="77777777" w:rsidR="00C27ADD" w:rsidRDefault="00000679" w:rsidP="003D2B2D">
            <w:pPr>
              <w:jc w:val="center"/>
            </w:pPr>
            <w:r>
              <w:t>操作人</w:t>
            </w:r>
          </w:p>
        </w:tc>
      </w:tr>
      <w:tr w:rsidR="00C27ADD" w14:paraId="14BB255A" w14:textId="77777777" w:rsidTr="00AF7352">
        <w:tc>
          <w:tcPr>
            <w:tcW w:w="2066" w:type="dxa"/>
            <w:shd w:val="clear" w:color="auto" w:fill="D6E3BC" w:themeFill="accent3" w:themeFillTint="66"/>
          </w:tcPr>
          <w:p w14:paraId="71937C32" w14:textId="77777777" w:rsidR="00C27ADD" w:rsidRDefault="00000679" w:rsidP="003D2B2D">
            <w:pPr>
              <w:jc w:val="center"/>
            </w:pPr>
            <w:r>
              <w:t>is_delete</w:t>
            </w:r>
          </w:p>
        </w:tc>
        <w:tc>
          <w:tcPr>
            <w:tcW w:w="1714" w:type="dxa"/>
            <w:shd w:val="clear" w:color="auto" w:fill="D6E3BC" w:themeFill="accent3" w:themeFillTint="66"/>
          </w:tcPr>
          <w:p w14:paraId="421071F1" w14:textId="77777777" w:rsidR="00C27ADD" w:rsidRDefault="00000679" w:rsidP="003D2B2D">
            <w:pPr>
              <w:jc w:val="center"/>
            </w:pPr>
            <w:r>
              <w:t>tinyint(3) unsigned</w:t>
            </w:r>
          </w:p>
        </w:tc>
        <w:tc>
          <w:tcPr>
            <w:tcW w:w="1290" w:type="dxa"/>
            <w:shd w:val="clear" w:color="auto" w:fill="D6E3BC" w:themeFill="accent3" w:themeFillTint="66"/>
          </w:tcPr>
          <w:p w14:paraId="0BEFF40F" w14:textId="77777777" w:rsidR="00C27ADD" w:rsidRDefault="00000679" w:rsidP="003D2B2D">
            <w:pPr>
              <w:jc w:val="center"/>
            </w:pPr>
            <w:r>
              <w:t>NO</w:t>
            </w:r>
          </w:p>
        </w:tc>
        <w:tc>
          <w:tcPr>
            <w:tcW w:w="992" w:type="dxa"/>
            <w:shd w:val="clear" w:color="auto" w:fill="D6E3BC" w:themeFill="accent3" w:themeFillTint="66"/>
          </w:tcPr>
          <w:p w14:paraId="0F729E32" w14:textId="77777777" w:rsidR="00C27ADD" w:rsidRDefault="00C27ADD" w:rsidP="003D2B2D">
            <w:pPr>
              <w:jc w:val="center"/>
            </w:pPr>
          </w:p>
        </w:tc>
        <w:tc>
          <w:tcPr>
            <w:tcW w:w="2794" w:type="dxa"/>
            <w:shd w:val="clear" w:color="auto" w:fill="D6E3BC" w:themeFill="accent3" w:themeFillTint="66"/>
          </w:tcPr>
          <w:p w14:paraId="3B2BA73A" w14:textId="77777777" w:rsidR="00C27ADD" w:rsidRDefault="00000679" w:rsidP="003D2B2D">
            <w:pPr>
              <w:jc w:val="center"/>
            </w:pPr>
            <w:r>
              <w:t xml:space="preserve">0 </w:t>
            </w:r>
            <w:r>
              <w:t>未删除</w:t>
            </w:r>
            <w:r>
              <w:t xml:space="preserve">  1 </w:t>
            </w:r>
            <w:r>
              <w:t>删除</w:t>
            </w:r>
          </w:p>
        </w:tc>
      </w:tr>
    </w:tbl>
    <w:p w14:paraId="6A94B9E5" w14:textId="77777777" w:rsidR="00C27ADD" w:rsidRDefault="00000679" w:rsidP="003D2B2D">
      <w:pPr>
        <w:jc w:val="center"/>
      </w:pPr>
      <w:r>
        <w:br/>
      </w:r>
    </w:p>
    <w:tbl>
      <w:tblPr>
        <w:tblStyle w:val="TableGrid"/>
        <w:tblW w:w="0" w:type="auto"/>
        <w:tblLook w:val="04A0" w:firstRow="1" w:lastRow="0" w:firstColumn="1" w:lastColumn="0" w:noHBand="0" w:noVBand="1"/>
      </w:tblPr>
      <w:tblGrid>
        <w:gridCol w:w="2066"/>
        <w:gridCol w:w="1719"/>
        <w:gridCol w:w="1285"/>
        <w:gridCol w:w="992"/>
        <w:gridCol w:w="2794"/>
      </w:tblGrid>
      <w:tr w:rsidR="00C27ADD" w14:paraId="30A22460" w14:textId="77777777" w:rsidTr="003D2B2D">
        <w:tc>
          <w:tcPr>
            <w:tcW w:w="2066" w:type="dxa"/>
          </w:tcPr>
          <w:p w14:paraId="66AC7BFA" w14:textId="77777777" w:rsidR="00C27ADD" w:rsidRDefault="00000679" w:rsidP="003D2B2D">
            <w:pPr>
              <w:jc w:val="center"/>
            </w:pPr>
            <w:r>
              <w:t>表名</w:t>
            </w:r>
          </w:p>
        </w:tc>
        <w:tc>
          <w:tcPr>
            <w:tcW w:w="6790" w:type="dxa"/>
            <w:gridSpan w:val="4"/>
          </w:tcPr>
          <w:p w14:paraId="021D1458" w14:textId="77777777" w:rsidR="00C27ADD" w:rsidRDefault="00000679" w:rsidP="003D2B2D">
            <w:pPr>
              <w:jc w:val="center"/>
            </w:pPr>
            <w:r>
              <w:t>ai_model_finish_template_info</w:t>
            </w:r>
          </w:p>
        </w:tc>
      </w:tr>
      <w:tr w:rsidR="00C27ADD" w14:paraId="3E7F0254" w14:textId="77777777" w:rsidTr="003D2B2D">
        <w:tc>
          <w:tcPr>
            <w:tcW w:w="2066" w:type="dxa"/>
          </w:tcPr>
          <w:p w14:paraId="575A3764" w14:textId="77777777" w:rsidR="00C27ADD" w:rsidRDefault="00000679" w:rsidP="003D2B2D">
            <w:pPr>
              <w:jc w:val="center"/>
            </w:pPr>
            <w:proofErr w:type="spellStart"/>
            <w:r>
              <w:t>列名</w:t>
            </w:r>
            <w:proofErr w:type="spellEnd"/>
          </w:p>
        </w:tc>
        <w:tc>
          <w:tcPr>
            <w:tcW w:w="1719" w:type="dxa"/>
          </w:tcPr>
          <w:p w14:paraId="3B0BD0DE" w14:textId="77777777" w:rsidR="00C27ADD" w:rsidRDefault="00000679" w:rsidP="003D2B2D">
            <w:pPr>
              <w:jc w:val="center"/>
            </w:pPr>
            <w:r>
              <w:t>数据类型</w:t>
            </w:r>
          </w:p>
        </w:tc>
        <w:tc>
          <w:tcPr>
            <w:tcW w:w="1285" w:type="dxa"/>
          </w:tcPr>
          <w:p w14:paraId="4F58B0CF" w14:textId="77777777" w:rsidR="00C27ADD" w:rsidRDefault="00000679" w:rsidP="003D2B2D">
            <w:pPr>
              <w:jc w:val="center"/>
            </w:pPr>
            <w:r>
              <w:t>是否为空</w:t>
            </w:r>
          </w:p>
        </w:tc>
        <w:tc>
          <w:tcPr>
            <w:tcW w:w="992" w:type="dxa"/>
          </w:tcPr>
          <w:p w14:paraId="1883DF13" w14:textId="77777777" w:rsidR="00C27ADD" w:rsidRDefault="00000679" w:rsidP="003D2B2D">
            <w:pPr>
              <w:jc w:val="center"/>
            </w:pPr>
            <w:r>
              <w:t>约束条件</w:t>
            </w:r>
          </w:p>
        </w:tc>
        <w:tc>
          <w:tcPr>
            <w:tcW w:w="2794" w:type="dxa"/>
          </w:tcPr>
          <w:p w14:paraId="1611A8A2" w14:textId="77777777" w:rsidR="00C27ADD" w:rsidRDefault="00000679" w:rsidP="003D2B2D">
            <w:pPr>
              <w:jc w:val="center"/>
            </w:pPr>
            <w:r>
              <w:t>说明</w:t>
            </w:r>
          </w:p>
        </w:tc>
      </w:tr>
      <w:tr w:rsidR="00C27ADD" w14:paraId="1DC28273" w14:textId="77777777" w:rsidTr="003D2B2D">
        <w:tc>
          <w:tcPr>
            <w:tcW w:w="2066" w:type="dxa"/>
          </w:tcPr>
          <w:p w14:paraId="29892230" w14:textId="77777777" w:rsidR="00C27ADD" w:rsidRDefault="00000679" w:rsidP="003D2B2D">
            <w:pPr>
              <w:jc w:val="center"/>
            </w:pPr>
            <w:r>
              <w:t>id</w:t>
            </w:r>
          </w:p>
        </w:tc>
        <w:tc>
          <w:tcPr>
            <w:tcW w:w="1719" w:type="dxa"/>
          </w:tcPr>
          <w:p w14:paraId="0CF164D5" w14:textId="77777777" w:rsidR="00C27ADD" w:rsidRDefault="00000679" w:rsidP="003D2B2D">
            <w:pPr>
              <w:jc w:val="center"/>
            </w:pPr>
            <w:r>
              <w:t>bigint(20) unsigned</w:t>
            </w:r>
          </w:p>
        </w:tc>
        <w:tc>
          <w:tcPr>
            <w:tcW w:w="1285" w:type="dxa"/>
          </w:tcPr>
          <w:p w14:paraId="23B5E73E" w14:textId="77777777" w:rsidR="00C27ADD" w:rsidRDefault="00000679" w:rsidP="003D2B2D">
            <w:pPr>
              <w:jc w:val="center"/>
            </w:pPr>
            <w:r>
              <w:t>NO</w:t>
            </w:r>
          </w:p>
        </w:tc>
        <w:tc>
          <w:tcPr>
            <w:tcW w:w="992" w:type="dxa"/>
          </w:tcPr>
          <w:p w14:paraId="14750147" w14:textId="77777777" w:rsidR="00C27ADD" w:rsidRDefault="00000679" w:rsidP="003D2B2D">
            <w:pPr>
              <w:jc w:val="center"/>
            </w:pPr>
            <w:r>
              <w:t>PRI</w:t>
            </w:r>
          </w:p>
        </w:tc>
        <w:tc>
          <w:tcPr>
            <w:tcW w:w="2794" w:type="dxa"/>
          </w:tcPr>
          <w:p w14:paraId="67BECCC5" w14:textId="77777777" w:rsidR="00C27ADD" w:rsidRDefault="00000679" w:rsidP="003D2B2D">
            <w:pPr>
              <w:jc w:val="center"/>
            </w:pPr>
            <w:r>
              <w:t>ID</w:t>
            </w:r>
          </w:p>
        </w:tc>
      </w:tr>
      <w:tr w:rsidR="00C27ADD" w14:paraId="46BC23EC" w14:textId="77777777" w:rsidTr="003D2B2D">
        <w:tc>
          <w:tcPr>
            <w:tcW w:w="2066" w:type="dxa"/>
          </w:tcPr>
          <w:p w14:paraId="4A134A4C" w14:textId="77777777" w:rsidR="00C27ADD" w:rsidRDefault="00000679" w:rsidP="003D2B2D">
            <w:pPr>
              <w:jc w:val="center"/>
            </w:pPr>
            <w:r>
              <w:t>task_id</w:t>
            </w:r>
          </w:p>
        </w:tc>
        <w:tc>
          <w:tcPr>
            <w:tcW w:w="1719" w:type="dxa"/>
          </w:tcPr>
          <w:p w14:paraId="61161B40" w14:textId="77777777" w:rsidR="00C27ADD" w:rsidRDefault="00000679" w:rsidP="003D2B2D">
            <w:pPr>
              <w:jc w:val="center"/>
            </w:pPr>
            <w:r>
              <w:t>varchar(20)</w:t>
            </w:r>
          </w:p>
        </w:tc>
        <w:tc>
          <w:tcPr>
            <w:tcW w:w="1285" w:type="dxa"/>
          </w:tcPr>
          <w:p w14:paraId="282057B1" w14:textId="77777777" w:rsidR="00C27ADD" w:rsidRDefault="00000679" w:rsidP="003D2B2D">
            <w:pPr>
              <w:jc w:val="center"/>
            </w:pPr>
            <w:r>
              <w:t>NO</w:t>
            </w:r>
          </w:p>
        </w:tc>
        <w:tc>
          <w:tcPr>
            <w:tcW w:w="992" w:type="dxa"/>
          </w:tcPr>
          <w:p w14:paraId="7BD0FB49" w14:textId="77777777" w:rsidR="00C27ADD" w:rsidRDefault="00C27ADD" w:rsidP="003D2B2D">
            <w:pPr>
              <w:jc w:val="center"/>
            </w:pPr>
          </w:p>
        </w:tc>
        <w:tc>
          <w:tcPr>
            <w:tcW w:w="2794" w:type="dxa"/>
          </w:tcPr>
          <w:p w14:paraId="1B45257E" w14:textId="77777777" w:rsidR="00C27ADD" w:rsidRDefault="00000679" w:rsidP="003D2B2D">
            <w:pPr>
              <w:jc w:val="center"/>
            </w:pPr>
            <w:r>
              <w:t>任务</w:t>
            </w:r>
            <w:r>
              <w:t>id</w:t>
            </w:r>
          </w:p>
        </w:tc>
      </w:tr>
      <w:tr w:rsidR="00C27ADD" w14:paraId="7C9CE1A8" w14:textId="77777777" w:rsidTr="003D2B2D">
        <w:tc>
          <w:tcPr>
            <w:tcW w:w="2066" w:type="dxa"/>
          </w:tcPr>
          <w:p w14:paraId="3ABAE3B6" w14:textId="77777777" w:rsidR="00C27ADD" w:rsidRDefault="00000679" w:rsidP="003D2B2D">
            <w:pPr>
              <w:jc w:val="center"/>
            </w:pPr>
            <w:r>
              <w:t>model_unique_code</w:t>
            </w:r>
          </w:p>
        </w:tc>
        <w:tc>
          <w:tcPr>
            <w:tcW w:w="1719" w:type="dxa"/>
          </w:tcPr>
          <w:p w14:paraId="2EBE81D4" w14:textId="77777777" w:rsidR="00C27ADD" w:rsidRDefault="00000679" w:rsidP="003D2B2D">
            <w:pPr>
              <w:jc w:val="center"/>
            </w:pPr>
            <w:r>
              <w:t>varchar(20)</w:t>
            </w:r>
          </w:p>
        </w:tc>
        <w:tc>
          <w:tcPr>
            <w:tcW w:w="1285" w:type="dxa"/>
          </w:tcPr>
          <w:p w14:paraId="5D876B25" w14:textId="77777777" w:rsidR="00C27ADD" w:rsidRDefault="00000679" w:rsidP="003D2B2D">
            <w:pPr>
              <w:jc w:val="center"/>
            </w:pPr>
            <w:r>
              <w:t>NO</w:t>
            </w:r>
          </w:p>
        </w:tc>
        <w:tc>
          <w:tcPr>
            <w:tcW w:w="992" w:type="dxa"/>
          </w:tcPr>
          <w:p w14:paraId="2F264F12" w14:textId="77777777" w:rsidR="00C27ADD" w:rsidRDefault="00C27ADD" w:rsidP="003D2B2D">
            <w:pPr>
              <w:jc w:val="center"/>
            </w:pPr>
          </w:p>
        </w:tc>
        <w:tc>
          <w:tcPr>
            <w:tcW w:w="2794" w:type="dxa"/>
          </w:tcPr>
          <w:p w14:paraId="6BB43D34" w14:textId="77777777" w:rsidR="00C27ADD" w:rsidRDefault="00000679" w:rsidP="003D2B2D">
            <w:pPr>
              <w:jc w:val="center"/>
            </w:pPr>
            <w:r>
              <w:t>模型唯一</w:t>
            </w:r>
            <w:r>
              <w:t>code</w:t>
            </w:r>
          </w:p>
        </w:tc>
      </w:tr>
      <w:tr w:rsidR="00C27ADD" w14:paraId="570BB2BD" w14:textId="77777777" w:rsidTr="003D2B2D">
        <w:tc>
          <w:tcPr>
            <w:tcW w:w="2066" w:type="dxa"/>
          </w:tcPr>
          <w:p w14:paraId="2989EE48" w14:textId="77777777" w:rsidR="00C27ADD" w:rsidRDefault="00000679" w:rsidP="003D2B2D">
            <w:pPr>
              <w:jc w:val="center"/>
            </w:pPr>
            <w:r>
              <w:t>system_source</w:t>
            </w:r>
          </w:p>
        </w:tc>
        <w:tc>
          <w:tcPr>
            <w:tcW w:w="1719" w:type="dxa"/>
          </w:tcPr>
          <w:p w14:paraId="2B870A90" w14:textId="77777777" w:rsidR="00C27ADD" w:rsidRDefault="00000679" w:rsidP="003D2B2D">
            <w:pPr>
              <w:jc w:val="center"/>
            </w:pPr>
            <w:r>
              <w:t>varchar(20)</w:t>
            </w:r>
          </w:p>
        </w:tc>
        <w:tc>
          <w:tcPr>
            <w:tcW w:w="1285" w:type="dxa"/>
          </w:tcPr>
          <w:p w14:paraId="76ACF7F2" w14:textId="77777777" w:rsidR="00C27ADD" w:rsidRDefault="00000679" w:rsidP="003D2B2D">
            <w:pPr>
              <w:jc w:val="center"/>
            </w:pPr>
            <w:r>
              <w:t>NO</w:t>
            </w:r>
          </w:p>
        </w:tc>
        <w:tc>
          <w:tcPr>
            <w:tcW w:w="992" w:type="dxa"/>
          </w:tcPr>
          <w:p w14:paraId="64B1039C" w14:textId="77777777" w:rsidR="00C27ADD" w:rsidRDefault="00C27ADD" w:rsidP="003D2B2D">
            <w:pPr>
              <w:jc w:val="center"/>
            </w:pPr>
          </w:p>
        </w:tc>
        <w:tc>
          <w:tcPr>
            <w:tcW w:w="2794" w:type="dxa"/>
          </w:tcPr>
          <w:p w14:paraId="75E46BE2" w14:textId="77777777" w:rsidR="00C27ADD" w:rsidRDefault="00000679" w:rsidP="003D2B2D">
            <w:pPr>
              <w:jc w:val="center"/>
              <w:rPr>
                <w:lang w:eastAsia="zh-CN"/>
              </w:rPr>
            </w:pPr>
            <w:r>
              <w:rPr>
                <w:lang w:eastAsia="zh-CN"/>
              </w:rPr>
              <w:t>系统来源，如：</w:t>
            </w:r>
            <w:r>
              <w:rPr>
                <w:lang w:eastAsia="zh-CN"/>
              </w:rPr>
              <w:t>1-</w:t>
            </w:r>
            <w:r>
              <w:rPr>
                <w:lang w:eastAsia="zh-CN"/>
              </w:rPr>
              <w:t>区域质控</w:t>
            </w:r>
            <w:r>
              <w:rPr>
                <w:lang w:eastAsia="zh-CN"/>
              </w:rPr>
              <w:t xml:space="preserve"> 2-</w:t>
            </w:r>
            <w:r>
              <w:rPr>
                <w:lang w:eastAsia="zh-CN"/>
              </w:rPr>
              <w:t>云质控</w:t>
            </w:r>
            <w:r>
              <w:rPr>
                <w:lang w:eastAsia="zh-CN"/>
              </w:rPr>
              <w:t xml:space="preserve"> 3-</w:t>
            </w:r>
            <w:r>
              <w:rPr>
                <w:lang w:eastAsia="zh-CN"/>
              </w:rPr>
              <w:t>生态方</w:t>
            </w:r>
          </w:p>
        </w:tc>
      </w:tr>
      <w:tr w:rsidR="00C27ADD" w14:paraId="044AF51F" w14:textId="77777777" w:rsidTr="003D2B2D">
        <w:tc>
          <w:tcPr>
            <w:tcW w:w="2066" w:type="dxa"/>
          </w:tcPr>
          <w:p w14:paraId="76D4DD64" w14:textId="77777777" w:rsidR="00C27ADD" w:rsidRDefault="00000679" w:rsidP="003D2B2D">
            <w:pPr>
              <w:jc w:val="center"/>
            </w:pPr>
            <w:proofErr w:type="spellStart"/>
            <w:r>
              <w:t>hospital_code</w:t>
            </w:r>
            <w:proofErr w:type="spellEnd"/>
          </w:p>
        </w:tc>
        <w:tc>
          <w:tcPr>
            <w:tcW w:w="1719" w:type="dxa"/>
          </w:tcPr>
          <w:p w14:paraId="5F3E3246" w14:textId="77777777" w:rsidR="00C27ADD" w:rsidRDefault="00000679" w:rsidP="003D2B2D">
            <w:pPr>
              <w:jc w:val="center"/>
            </w:pPr>
            <w:r>
              <w:t>varchar(20)</w:t>
            </w:r>
          </w:p>
        </w:tc>
        <w:tc>
          <w:tcPr>
            <w:tcW w:w="1285" w:type="dxa"/>
          </w:tcPr>
          <w:p w14:paraId="701B8576" w14:textId="77777777" w:rsidR="00C27ADD" w:rsidRDefault="00000679" w:rsidP="003D2B2D">
            <w:pPr>
              <w:jc w:val="center"/>
            </w:pPr>
            <w:r>
              <w:t>NO</w:t>
            </w:r>
          </w:p>
        </w:tc>
        <w:tc>
          <w:tcPr>
            <w:tcW w:w="992" w:type="dxa"/>
          </w:tcPr>
          <w:p w14:paraId="6ADBFE7E" w14:textId="77777777" w:rsidR="00C27ADD" w:rsidRDefault="00C27ADD" w:rsidP="003D2B2D">
            <w:pPr>
              <w:jc w:val="center"/>
            </w:pPr>
          </w:p>
        </w:tc>
        <w:tc>
          <w:tcPr>
            <w:tcW w:w="2794" w:type="dxa"/>
          </w:tcPr>
          <w:p w14:paraId="14BF2714" w14:textId="77777777" w:rsidR="00C27ADD" w:rsidRDefault="00000679" w:rsidP="003D2B2D">
            <w:pPr>
              <w:jc w:val="center"/>
            </w:pPr>
            <w:r>
              <w:t>医院</w:t>
            </w:r>
            <w:r>
              <w:t>code</w:t>
            </w:r>
          </w:p>
        </w:tc>
      </w:tr>
      <w:tr w:rsidR="00C27ADD" w14:paraId="084D3FFF" w14:textId="77777777" w:rsidTr="003D2B2D">
        <w:tc>
          <w:tcPr>
            <w:tcW w:w="2066" w:type="dxa"/>
          </w:tcPr>
          <w:p w14:paraId="4AAA6B58" w14:textId="77777777" w:rsidR="00C27ADD" w:rsidRDefault="00000679" w:rsidP="003D2B2D">
            <w:pPr>
              <w:jc w:val="center"/>
            </w:pPr>
            <w:r>
              <w:t>data_time</w:t>
            </w:r>
          </w:p>
        </w:tc>
        <w:tc>
          <w:tcPr>
            <w:tcW w:w="1719" w:type="dxa"/>
          </w:tcPr>
          <w:p w14:paraId="06E4FAF2" w14:textId="77777777" w:rsidR="00C27ADD" w:rsidRDefault="00000679" w:rsidP="003D2B2D">
            <w:pPr>
              <w:jc w:val="center"/>
            </w:pPr>
            <w:r>
              <w:t>varchar(20)</w:t>
            </w:r>
          </w:p>
        </w:tc>
        <w:tc>
          <w:tcPr>
            <w:tcW w:w="1285" w:type="dxa"/>
          </w:tcPr>
          <w:p w14:paraId="197BBF94" w14:textId="77777777" w:rsidR="00C27ADD" w:rsidRDefault="00000679" w:rsidP="003D2B2D">
            <w:pPr>
              <w:jc w:val="center"/>
            </w:pPr>
            <w:r>
              <w:t>NO</w:t>
            </w:r>
          </w:p>
        </w:tc>
        <w:tc>
          <w:tcPr>
            <w:tcW w:w="992" w:type="dxa"/>
          </w:tcPr>
          <w:p w14:paraId="3B7143F1" w14:textId="77777777" w:rsidR="00C27ADD" w:rsidRDefault="00C27ADD" w:rsidP="003D2B2D">
            <w:pPr>
              <w:jc w:val="center"/>
            </w:pPr>
          </w:p>
        </w:tc>
        <w:tc>
          <w:tcPr>
            <w:tcW w:w="2794" w:type="dxa"/>
          </w:tcPr>
          <w:p w14:paraId="034850B7" w14:textId="77777777" w:rsidR="00C27ADD" w:rsidRDefault="00000679" w:rsidP="003D2B2D">
            <w:pPr>
              <w:jc w:val="center"/>
            </w:pPr>
            <w:r>
              <w:t>数据时间</w:t>
            </w:r>
          </w:p>
        </w:tc>
      </w:tr>
      <w:tr w:rsidR="00C27ADD" w14:paraId="1E6D1D9D" w14:textId="77777777" w:rsidTr="003D2B2D">
        <w:tc>
          <w:tcPr>
            <w:tcW w:w="2066" w:type="dxa"/>
          </w:tcPr>
          <w:p w14:paraId="169CC001" w14:textId="77777777" w:rsidR="00C27ADD" w:rsidRDefault="00000679" w:rsidP="003D2B2D">
            <w:pPr>
              <w:jc w:val="center"/>
            </w:pPr>
            <w:r>
              <w:t>study_primary_id</w:t>
            </w:r>
          </w:p>
        </w:tc>
        <w:tc>
          <w:tcPr>
            <w:tcW w:w="1719" w:type="dxa"/>
          </w:tcPr>
          <w:p w14:paraId="167EB0D6" w14:textId="77777777" w:rsidR="00C27ADD" w:rsidRDefault="00000679" w:rsidP="003D2B2D">
            <w:pPr>
              <w:jc w:val="center"/>
            </w:pPr>
            <w:r>
              <w:t>varchar(50)</w:t>
            </w:r>
          </w:p>
        </w:tc>
        <w:tc>
          <w:tcPr>
            <w:tcW w:w="1285" w:type="dxa"/>
          </w:tcPr>
          <w:p w14:paraId="1552BB1A" w14:textId="77777777" w:rsidR="00C27ADD" w:rsidRDefault="00000679" w:rsidP="003D2B2D">
            <w:pPr>
              <w:jc w:val="center"/>
            </w:pPr>
            <w:r>
              <w:t>NO</w:t>
            </w:r>
          </w:p>
        </w:tc>
        <w:tc>
          <w:tcPr>
            <w:tcW w:w="992" w:type="dxa"/>
          </w:tcPr>
          <w:p w14:paraId="21E09CDE" w14:textId="77777777" w:rsidR="00C27ADD" w:rsidRDefault="00C27ADD" w:rsidP="003D2B2D">
            <w:pPr>
              <w:jc w:val="center"/>
            </w:pPr>
          </w:p>
        </w:tc>
        <w:tc>
          <w:tcPr>
            <w:tcW w:w="2794" w:type="dxa"/>
          </w:tcPr>
          <w:p w14:paraId="40EEA643" w14:textId="77777777" w:rsidR="00C27ADD" w:rsidRDefault="00000679" w:rsidP="003D2B2D">
            <w:pPr>
              <w:jc w:val="center"/>
            </w:pPr>
            <w:r>
              <w:t>病人唯一</w:t>
            </w:r>
            <w:r>
              <w:t>id</w:t>
            </w:r>
          </w:p>
        </w:tc>
      </w:tr>
      <w:tr w:rsidR="00C27ADD" w14:paraId="419B65CB" w14:textId="77777777" w:rsidTr="003D2B2D">
        <w:tc>
          <w:tcPr>
            <w:tcW w:w="2066" w:type="dxa"/>
          </w:tcPr>
          <w:p w14:paraId="5B15D3EB" w14:textId="77777777" w:rsidR="00C27ADD" w:rsidRDefault="00000679" w:rsidP="003D2B2D">
            <w:pPr>
              <w:jc w:val="center"/>
            </w:pPr>
            <w:r>
              <w:t>template_id</w:t>
            </w:r>
          </w:p>
        </w:tc>
        <w:tc>
          <w:tcPr>
            <w:tcW w:w="1719" w:type="dxa"/>
          </w:tcPr>
          <w:p w14:paraId="6F6FCDF0" w14:textId="77777777" w:rsidR="00C27ADD" w:rsidRDefault="00000679" w:rsidP="003D2B2D">
            <w:pPr>
              <w:jc w:val="center"/>
            </w:pPr>
            <w:r>
              <w:t>varchar(20)</w:t>
            </w:r>
          </w:p>
        </w:tc>
        <w:tc>
          <w:tcPr>
            <w:tcW w:w="1285" w:type="dxa"/>
          </w:tcPr>
          <w:p w14:paraId="2F3C5BC9" w14:textId="77777777" w:rsidR="00C27ADD" w:rsidRDefault="00000679" w:rsidP="003D2B2D">
            <w:pPr>
              <w:jc w:val="center"/>
            </w:pPr>
            <w:r>
              <w:t>NO</w:t>
            </w:r>
          </w:p>
        </w:tc>
        <w:tc>
          <w:tcPr>
            <w:tcW w:w="992" w:type="dxa"/>
          </w:tcPr>
          <w:p w14:paraId="399A0191" w14:textId="77777777" w:rsidR="00C27ADD" w:rsidRDefault="00C27ADD" w:rsidP="003D2B2D">
            <w:pPr>
              <w:jc w:val="center"/>
            </w:pPr>
          </w:p>
        </w:tc>
        <w:tc>
          <w:tcPr>
            <w:tcW w:w="2794" w:type="dxa"/>
          </w:tcPr>
          <w:p w14:paraId="643ADF75" w14:textId="77777777" w:rsidR="00C27ADD" w:rsidRDefault="00000679" w:rsidP="003D2B2D">
            <w:pPr>
              <w:jc w:val="center"/>
            </w:pPr>
            <w:r>
              <w:t>模板</w:t>
            </w:r>
            <w:r>
              <w:t>id</w:t>
            </w:r>
          </w:p>
        </w:tc>
      </w:tr>
      <w:tr w:rsidR="00C27ADD" w14:paraId="55E7A214" w14:textId="77777777" w:rsidTr="003D2B2D">
        <w:tc>
          <w:tcPr>
            <w:tcW w:w="2066" w:type="dxa"/>
          </w:tcPr>
          <w:p w14:paraId="019CF1DE" w14:textId="77777777" w:rsidR="00C27ADD" w:rsidRDefault="00000679" w:rsidP="003D2B2D">
            <w:pPr>
              <w:jc w:val="center"/>
            </w:pPr>
            <w:r>
              <w:t>header_title</w:t>
            </w:r>
          </w:p>
        </w:tc>
        <w:tc>
          <w:tcPr>
            <w:tcW w:w="1719" w:type="dxa"/>
          </w:tcPr>
          <w:p w14:paraId="7CF7924F" w14:textId="77777777" w:rsidR="00C27ADD" w:rsidRDefault="00000679" w:rsidP="003D2B2D">
            <w:pPr>
              <w:jc w:val="center"/>
            </w:pPr>
            <w:r>
              <w:t>varchar(50)</w:t>
            </w:r>
          </w:p>
        </w:tc>
        <w:tc>
          <w:tcPr>
            <w:tcW w:w="1285" w:type="dxa"/>
          </w:tcPr>
          <w:p w14:paraId="40B4D789" w14:textId="77777777" w:rsidR="00C27ADD" w:rsidRDefault="00000679" w:rsidP="003D2B2D">
            <w:pPr>
              <w:jc w:val="center"/>
            </w:pPr>
            <w:r>
              <w:t>NO</w:t>
            </w:r>
          </w:p>
        </w:tc>
        <w:tc>
          <w:tcPr>
            <w:tcW w:w="992" w:type="dxa"/>
          </w:tcPr>
          <w:p w14:paraId="74BD8B4B" w14:textId="77777777" w:rsidR="00C27ADD" w:rsidRDefault="00C27ADD" w:rsidP="003D2B2D">
            <w:pPr>
              <w:jc w:val="center"/>
            </w:pPr>
          </w:p>
        </w:tc>
        <w:tc>
          <w:tcPr>
            <w:tcW w:w="2794" w:type="dxa"/>
          </w:tcPr>
          <w:p w14:paraId="2695A4FF" w14:textId="77777777" w:rsidR="00C27ADD" w:rsidRDefault="00000679" w:rsidP="003D2B2D">
            <w:pPr>
              <w:jc w:val="center"/>
            </w:pPr>
            <w:r>
              <w:t>header</w:t>
            </w:r>
            <w:r>
              <w:t>标题</w:t>
            </w:r>
          </w:p>
        </w:tc>
      </w:tr>
      <w:tr w:rsidR="00C27ADD" w14:paraId="0DDF3338" w14:textId="77777777" w:rsidTr="003D2B2D">
        <w:tc>
          <w:tcPr>
            <w:tcW w:w="2066" w:type="dxa"/>
          </w:tcPr>
          <w:p w14:paraId="3241B222" w14:textId="77777777" w:rsidR="00C27ADD" w:rsidRDefault="00000679" w:rsidP="003D2B2D">
            <w:pPr>
              <w:jc w:val="center"/>
            </w:pPr>
            <w:r>
              <w:t>title</w:t>
            </w:r>
          </w:p>
        </w:tc>
        <w:tc>
          <w:tcPr>
            <w:tcW w:w="1719" w:type="dxa"/>
          </w:tcPr>
          <w:p w14:paraId="1D5B862A" w14:textId="77777777" w:rsidR="00C27ADD" w:rsidRDefault="00000679" w:rsidP="003D2B2D">
            <w:pPr>
              <w:jc w:val="center"/>
            </w:pPr>
            <w:r>
              <w:t>varchar(150)</w:t>
            </w:r>
          </w:p>
        </w:tc>
        <w:tc>
          <w:tcPr>
            <w:tcW w:w="1285" w:type="dxa"/>
          </w:tcPr>
          <w:p w14:paraId="5B36BB7E" w14:textId="77777777" w:rsidR="00C27ADD" w:rsidRDefault="00000679" w:rsidP="003D2B2D">
            <w:pPr>
              <w:jc w:val="center"/>
            </w:pPr>
            <w:r>
              <w:t>NO</w:t>
            </w:r>
          </w:p>
        </w:tc>
        <w:tc>
          <w:tcPr>
            <w:tcW w:w="992" w:type="dxa"/>
          </w:tcPr>
          <w:p w14:paraId="5DC3C07D" w14:textId="77777777" w:rsidR="00C27ADD" w:rsidRDefault="00C27ADD" w:rsidP="003D2B2D">
            <w:pPr>
              <w:jc w:val="center"/>
            </w:pPr>
          </w:p>
        </w:tc>
        <w:tc>
          <w:tcPr>
            <w:tcW w:w="2794" w:type="dxa"/>
          </w:tcPr>
          <w:p w14:paraId="39BC74F2" w14:textId="77777777" w:rsidR="00C27ADD" w:rsidRDefault="00000679" w:rsidP="003D2B2D">
            <w:pPr>
              <w:jc w:val="center"/>
            </w:pPr>
            <w:r>
              <w:t>标题</w:t>
            </w:r>
          </w:p>
        </w:tc>
      </w:tr>
      <w:tr w:rsidR="00C27ADD" w14:paraId="1B98A622" w14:textId="77777777" w:rsidTr="003D2B2D">
        <w:tc>
          <w:tcPr>
            <w:tcW w:w="2066" w:type="dxa"/>
          </w:tcPr>
          <w:p w14:paraId="46BCB3E0" w14:textId="77777777" w:rsidR="00C27ADD" w:rsidRDefault="00000679" w:rsidP="003D2B2D">
            <w:pPr>
              <w:jc w:val="center"/>
            </w:pPr>
            <w:r>
              <w:t>content</w:t>
            </w:r>
          </w:p>
        </w:tc>
        <w:tc>
          <w:tcPr>
            <w:tcW w:w="1719" w:type="dxa"/>
          </w:tcPr>
          <w:p w14:paraId="504D6B9F" w14:textId="77777777" w:rsidR="00C27ADD" w:rsidRDefault="00000679" w:rsidP="003D2B2D">
            <w:pPr>
              <w:jc w:val="center"/>
            </w:pPr>
            <w:r>
              <w:t>varchar(50)</w:t>
            </w:r>
          </w:p>
        </w:tc>
        <w:tc>
          <w:tcPr>
            <w:tcW w:w="1285" w:type="dxa"/>
          </w:tcPr>
          <w:p w14:paraId="45268508" w14:textId="77777777" w:rsidR="00C27ADD" w:rsidRDefault="00000679" w:rsidP="003D2B2D">
            <w:pPr>
              <w:jc w:val="center"/>
            </w:pPr>
            <w:r>
              <w:t>NO</w:t>
            </w:r>
          </w:p>
        </w:tc>
        <w:tc>
          <w:tcPr>
            <w:tcW w:w="992" w:type="dxa"/>
          </w:tcPr>
          <w:p w14:paraId="71CA6EAD" w14:textId="77777777" w:rsidR="00C27ADD" w:rsidRDefault="00C27ADD" w:rsidP="003D2B2D">
            <w:pPr>
              <w:jc w:val="center"/>
            </w:pPr>
          </w:p>
        </w:tc>
        <w:tc>
          <w:tcPr>
            <w:tcW w:w="2794" w:type="dxa"/>
          </w:tcPr>
          <w:p w14:paraId="7E04DCD4" w14:textId="77777777" w:rsidR="00C27ADD" w:rsidRDefault="00000679" w:rsidP="003D2B2D">
            <w:pPr>
              <w:jc w:val="center"/>
            </w:pPr>
            <w:r>
              <w:t>内容</w:t>
            </w:r>
          </w:p>
        </w:tc>
      </w:tr>
      <w:tr w:rsidR="00C27ADD" w14:paraId="403902C3" w14:textId="77777777" w:rsidTr="003D2B2D">
        <w:tc>
          <w:tcPr>
            <w:tcW w:w="2066" w:type="dxa"/>
          </w:tcPr>
          <w:p w14:paraId="4A2A163B" w14:textId="77777777" w:rsidR="00C27ADD" w:rsidRDefault="00000679" w:rsidP="003D2B2D">
            <w:pPr>
              <w:jc w:val="center"/>
            </w:pPr>
            <w:r>
              <w:t>score</w:t>
            </w:r>
          </w:p>
        </w:tc>
        <w:tc>
          <w:tcPr>
            <w:tcW w:w="1719" w:type="dxa"/>
          </w:tcPr>
          <w:p w14:paraId="4BA3B1E5" w14:textId="77777777" w:rsidR="00C27ADD" w:rsidRDefault="00000679" w:rsidP="003D2B2D">
            <w:pPr>
              <w:jc w:val="center"/>
            </w:pPr>
            <w:r>
              <w:t>varchar(50)</w:t>
            </w:r>
          </w:p>
        </w:tc>
        <w:tc>
          <w:tcPr>
            <w:tcW w:w="1285" w:type="dxa"/>
          </w:tcPr>
          <w:p w14:paraId="61EC7D93" w14:textId="77777777" w:rsidR="00C27ADD" w:rsidRDefault="00000679" w:rsidP="003D2B2D">
            <w:pPr>
              <w:jc w:val="center"/>
            </w:pPr>
            <w:r>
              <w:t>NO</w:t>
            </w:r>
          </w:p>
        </w:tc>
        <w:tc>
          <w:tcPr>
            <w:tcW w:w="992" w:type="dxa"/>
          </w:tcPr>
          <w:p w14:paraId="489A5302" w14:textId="77777777" w:rsidR="00C27ADD" w:rsidRDefault="00C27ADD" w:rsidP="003D2B2D">
            <w:pPr>
              <w:jc w:val="center"/>
            </w:pPr>
          </w:p>
        </w:tc>
        <w:tc>
          <w:tcPr>
            <w:tcW w:w="2794" w:type="dxa"/>
          </w:tcPr>
          <w:p w14:paraId="636F4F10" w14:textId="77777777" w:rsidR="00C27ADD" w:rsidRDefault="00000679" w:rsidP="003D2B2D">
            <w:pPr>
              <w:jc w:val="center"/>
            </w:pPr>
            <w:r>
              <w:t>分数</w:t>
            </w:r>
          </w:p>
        </w:tc>
      </w:tr>
      <w:tr w:rsidR="00C27ADD" w14:paraId="39BACBC3" w14:textId="77777777" w:rsidTr="00AF7352">
        <w:tc>
          <w:tcPr>
            <w:tcW w:w="2066" w:type="dxa"/>
            <w:shd w:val="clear" w:color="auto" w:fill="D6E3BC" w:themeFill="accent3" w:themeFillTint="66"/>
          </w:tcPr>
          <w:p w14:paraId="662BC688" w14:textId="77777777" w:rsidR="00C27ADD" w:rsidRDefault="00000679" w:rsidP="003D2B2D">
            <w:pPr>
              <w:jc w:val="center"/>
            </w:pPr>
            <w:r>
              <w:t>create_time</w:t>
            </w:r>
          </w:p>
        </w:tc>
        <w:tc>
          <w:tcPr>
            <w:tcW w:w="1719" w:type="dxa"/>
            <w:shd w:val="clear" w:color="auto" w:fill="D6E3BC" w:themeFill="accent3" w:themeFillTint="66"/>
          </w:tcPr>
          <w:p w14:paraId="386C4B7D" w14:textId="77777777" w:rsidR="00C27ADD" w:rsidRDefault="00000679" w:rsidP="003D2B2D">
            <w:pPr>
              <w:jc w:val="center"/>
            </w:pPr>
            <w:r>
              <w:t>datetime</w:t>
            </w:r>
          </w:p>
        </w:tc>
        <w:tc>
          <w:tcPr>
            <w:tcW w:w="1285" w:type="dxa"/>
            <w:shd w:val="clear" w:color="auto" w:fill="D6E3BC" w:themeFill="accent3" w:themeFillTint="66"/>
          </w:tcPr>
          <w:p w14:paraId="2D98CC75" w14:textId="77777777" w:rsidR="00C27ADD" w:rsidRDefault="00000679" w:rsidP="003D2B2D">
            <w:pPr>
              <w:jc w:val="center"/>
            </w:pPr>
            <w:r>
              <w:t>NO</w:t>
            </w:r>
          </w:p>
        </w:tc>
        <w:tc>
          <w:tcPr>
            <w:tcW w:w="992" w:type="dxa"/>
            <w:shd w:val="clear" w:color="auto" w:fill="D6E3BC" w:themeFill="accent3" w:themeFillTint="66"/>
          </w:tcPr>
          <w:p w14:paraId="59E87A5F" w14:textId="77777777" w:rsidR="00C27ADD" w:rsidRDefault="00C27ADD" w:rsidP="003D2B2D">
            <w:pPr>
              <w:jc w:val="center"/>
            </w:pPr>
          </w:p>
        </w:tc>
        <w:tc>
          <w:tcPr>
            <w:tcW w:w="2794" w:type="dxa"/>
            <w:shd w:val="clear" w:color="auto" w:fill="D6E3BC" w:themeFill="accent3" w:themeFillTint="66"/>
          </w:tcPr>
          <w:p w14:paraId="46AB6E7F" w14:textId="77777777" w:rsidR="00C27ADD" w:rsidRDefault="00000679" w:rsidP="003D2B2D">
            <w:pPr>
              <w:jc w:val="center"/>
            </w:pPr>
            <w:r>
              <w:t>创建时间</w:t>
            </w:r>
          </w:p>
        </w:tc>
      </w:tr>
      <w:tr w:rsidR="00C27ADD" w14:paraId="2D38E67C" w14:textId="77777777" w:rsidTr="00AF7352">
        <w:tc>
          <w:tcPr>
            <w:tcW w:w="2066" w:type="dxa"/>
            <w:shd w:val="clear" w:color="auto" w:fill="D6E3BC" w:themeFill="accent3" w:themeFillTint="66"/>
          </w:tcPr>
          <w:p w14:paraId="4E27D892" w14:textId="77777777" w:rsidR="00C27ADD" w:rsidRDefault="00000679" w:rsidP="003D2B2D">
            <w:pPr>
              <w:jc w:val="center"/>
            </w:pPr>
            <w:r>
              <w:t>update_time</w:t>
            </w:r>
          </w:p>
        </w:tc>
        <w:tc>
          <w:tcPr>
            <w:tcW w:w="1719" w:type="dxa"/>
            <w:shd w:val="clear" w:color="auto" w:fill="D6E3BC" w:themeFill="accent3" w:themeFillTint="66"/>
          </w:tcPr>
          <w:p w14:paraId="69AC45FC" w14:textId="77777777" w:rsidR="00C27ADD" w:rsidRDefault="00000679" w:rsidP="003D2B2D">
            <w:pPr>
              <w:jc w:val="center"/>
            </w:pPr>
            <w:r>
              <w:t>datetime</w:t>
            </w:r>
          </w:p>
        </w:tc>
        <w:tc>
          <w:tcPr>
            <w:tcW w:w="1285" w:type="dxa"/>
            <w:shd w:val="clear" w:color="auto" w:fill="D6E3BC" w:themeFill="accent3" w:themeFillTint="66"/>
          </w:tcPr>
          <w:p w14:paraId="1105B26F" w14:textId="77777777" w:rsidR="00C27ADD" w:rsidRDefault="00000679" w:rsidP="003D2B2D">
            <w:pPr>
              <w:jc w:val="center"/>
            </w:pPr>
            <w:r>
              <w:t>NO</w:t>
            </w:r>
          </w:p>
        </w:tc>
        <w:tc>
          <w:tcPr>
            <w:tcW w:w="992" w:type="dxa"/>
            <w:shd w:val="clear" w:color="auto" w:fill="D6E3BC" w:themeFill="accent3" w:themeFillTint="66"/>
          </w:tcPr>
          <w:p w14:paraId="229B16A8" w14:textId="77777777" w:rsidR="00C27ADD" w:rsidRDefault="00C27ADD" w:rsidP="003D2B2D">
            <w:pPr>
              <w:jc w:val="center"/>
            </w:pPr>
          </w:p>
        </w:tc>
        <w:tc>
          <w:tcPr>
            <w:tcW w:w="2794" w:type="dxa"/>
            <w:shd w:val="clear" w:color="auto" w:fill="D6E3BC" w:themeFill="accent3" w:themeFillTint="66"/>
          </w:tcPr>
          <w:p w14:paraId="32C0E5B4" w14:textId="77777777" w:rsidR="00C27ADD" w:rsidRDefault="00000679" w:rsidP="003D2B2D">
            <w:pPr>
              <w:jc w:val="center"/>
            </w:pPr>
            <w:r>
              <w:t>更新时间</w:t>
            </w:r>
          </w:p>
        </w:tc>
      </w:tr>
      <w:tr w:rsidR="00C27ADD" w14:paraId="414D64B0" w14:textId="77777777" w:rsidTr="00AF7352">
        <w:tc>
          <w:tcPr>
            <w:tcW w:w="2066" w:type="dxa"/>
            <w:shd w:val="clear" w:color="auto" w:fill="D6E3BC" w:themeFill="accent3" w:themeFillTint="66"/>
          </w:tcPr>
          <w:p w14:paraId="7AEEF072" w14:textId="77777777" w:rsidR="00C27ADD" w:rsidRDefault="00000679" w:rsidP="003D2B2D">
            <w:pPr>
              <w:jc w:val="center"/>
            </w:pPr>
            <w:r>
              <w:t>update_user</w:t>
            </w:r>
          </w:p>
        </w:tc>
        <w:tc>
          <w:tcPr>
            <w:tcW w:w="1719" w:type="dxa"/>
            <w:shd w:val="clear" w:color="auto" w:fill="D6E3BC" w:themeFill="accent3" w:themeFillTint="66"/>
          </w:tcPr>
          <w:p w14:paraId="3B8B379B" w14:textId="77777777" w:rsidR="00C27ADD" w:rsidRDefault="00000679" w:rsidP="003D2B2D">
            <w:pPr>
              <w:jc w:val="center"/>
            </w:pPr>
            <w:r>
              <w:t>varchar(20)</w:t>
            </w:r>
          </w:p>
        </w:tc>
        <w:tc>
          <w:tcPr>
            <w:tcW w:w="1285" w:type="dxa"/>
            <w:shd w:val="clear" w:color="auto" w:fill="D6E3BC" w:themeFill="accent3" w:themeFillTint="66"/>
          </w:tcPr>
          <w:p w14:paraId="66E10841" w14:textId="77777777" w:rsidR="00C27ADD" w:rsidRDefault="00000679" w:rsidP="003D2B2D">
            <w:pPr>
              <w:jc w:val="center"/>
            </w:pPr>
            <w:r>
              <w:t>NO</w:t>
            </w:r>
          </w:p>
        </w:tc>
        <w:tc>
          <w:tcPr>
            <w:tcW w:w="992" w:type="dxa"/>
            <w:shd w:val="clear" w:color="auto" w:fill="D6E3BC" w:themeFill="accent3" w:themeFillTint="66"/>
          </w:tcPr>
          <w:p w14:paraId="6206825F" w14:textId="77777777" w:rsidR="00C27ADD" w:rsidRDefault="00C27ADD" w:rsidP="003D2B2D">
            <w:pPr>
              <w:jc w:val="center"/>
            </w:pPr>
          </w:p>
        </w:tc>
        <w:tc>
          <w:tcPr>
            <w:tcW w:w="2794" w:type="dxa"/>
            <w:shd w:val="clear" w:color="auto" w:fill="D6E3BC" w:themeFill="accent3" w:themeFillTint="66"/>
          </w:tcPr>
          <w:p w14:paraId="2EC471C5" w14:textId="77777777" w:rsidR="00C27ADD" w:rsidRDefault="00000679" w:rsidP="003D2B2D">
            <w:pPr>
              <w:jc w:val="center"/>
            </w:pPr>
            <w:r>
              <w:t>操作人</w:t>
            </w:r>
          </w:p>
        </w:tc>
      </w:tr>
      <w:tr w:rsidR="00C27ADD" w14:paraId="2125CE92" w14:textId="77777777" w:rsidTr="00AF7352">
        <w:tc>
          <w:tcPr>
            <w:tcW w:w="2066" w:type="dxa"/>
            <w:shd w:val="clear" w:color="auto" w:fill="D6E3BC" w:themeFill="accent3" w:themeFillTint="66"/>
          </w:tcPr>
          <w:p w14:paraId="511C90C6" w14:textId="77777777" w:rsidR="00C27ADD" w:rsidRDefault="00000679" w:rsidP="003D2B2D">
            <w:pPr>
              <w:jc w:val="center"/>
            </w:pPr>
            <w:r>
              <w:t>is_delete</w:t>
            </w:r>
          </w:p>
        </w:tc>
        <w:tc>
          <w:tcPr>
            <w:tcW w:w="1719" w:type="dxa"/>
            <w:shd w:val="clear" w:color="auto" w:fill="D6E3BC" w:themeFill="accent3" w:themeFillTint="66"/>
          </w:tcPr>
          <w:p w14:paraId="4FEAD7CB" w14:textId="77777777" w:rsidR="00C27ADD" w:rsidRDefault="00000679" w:rsidP="003D2B2D">
            <w:pPr>
              <w:jc w:val="center"/>
            </w:pPr>
            <w:r>
              <w:t>tinyint(3) unsigned</w:t>
            </w:r>
          </w:p>
        </w:tc>
        <w:tc>
          <w:tcPr>
            <w:tcW w:w="1285" w:type="dxa"/>
            <w:shd w:val="clear" w:color="auto" w:fill="D6E3BC" w:themeFill="accent3" w:themeFillTint="66"/>
          </w:tcPr>
          <w:p w14:paraId="7F6554BE" w14:textId="77777777" w:rsidR="00C27ADD" w:rsidRDefault="00000679" w:rsidP="003D2B2D">
            <w:pPr>
              <w:jc w:val="center"/>
            </w:pPr>
            <w:r>
              <w:t>NO</w:t>
            </w:r>
          </w:p>
        </w:tc>
        <w:tc>
          <w:tcPr>
            <w:tcW w:w="992" w:type="dxa"/>
            <w:shd w:val="clear" w:color="auto" w:fill="D6E3BC" w:themeFill="accent3" w:themeFillTint="66"/>
          </w:tcPr>
          <w:p w14:paraId="6D710098" w14:textId="77777777" w:rsidR="00C27ADD" w:rsidRDefault="00C27ADD" w:rsidP="003D2B2D">
            <w:pPr>
              <w:jc w:val="center"/>
            </w:pPr>
          </w:p>
        </w:tc>
        <w:tc>
          <w:tcPr>
            <w:tcW w:w="2794" w:type="dxa"/>
            <w:shd w:val="clear" w:color="auto" w:fill="D6E3BC" w:themeFill="accent3" w:themeFillTint="66"/>
          </w:tcPr>
          <w:p w14:paraId="2330C5ED" w14:textId="77777777" w:rsidR="00C27ADD" w:rsidRDefault="00000679" w:rsidP="003D2B2D">
            <w:pPr>
              <w:jc w:val="center"/>
            </w:pPr>
            <w:r>
              <w:t xml:space="preserve">0 </w:t>
            </w:r>
            <w:r>
              <w:t>未删除</w:t>
            </w:r>
            <w:r>
              <w:t xml:space="preserve">  1 </w:t>
            </w:r>
            <w:r>
              <w:t>删除</w:t>
            </w:r>
          </w:p>
        </w:tc>
      </w:tr>
    </w:tbl>
    <w:p w14:paraId="427276BA" w14:textId="77777777" w:rsidR="00C27ADD" w:rsidRDefault="00000679" w:rsidP="003D2B2D">
      <w:pPr>
        <w:jc w:val="center"/>
      </w:pPr>
      <w:r>
        <w:br/>
      </w:r>
    </w:p>
    <w:tbl>
      <w:tblPr>
        <w:tblStyle w:val="TableGrid"/>
        <w:tblW w:w="0" w:type="auto"/>
        <w:tblLook w:val="04A0" w:firstRow="1" w:lastRow="0" w:firstColumn="1" w:lastColumn="0" w:noHBand="0" w:noVBand="1"/>
      </w:tblPr>
      <w:tblGrid>
        <w:gridCol w:w="1728"/>
        <w:gridCol w:w="1728"/>
        <w:gridCol w:w="1330"/>
        <w:gridCol w:w="1418"/>
        <w:gridCol w:w="2436"/>
      </w:tblGrid>
      <w:tr w:rsidR="00C27ADD" w14:paraId="1A03813B" w14:textId="77777777">
        <w:tc>
          <w:tcPr>
            <w:tcW w:w="1728" w:type="dxa"/>
          </w:tcPr>
          <w:p w14:paraId="3C41A68C" w14:textId="77777777" w:rsidR="00C27ADD" w:rsidRDefault="00000679" w:rsidP="003D2B2D">
            <w:pPr>
              <w:jc w:val="center"/>
            </w:pPr>
            <w:r>
              <w:t>表名</w:t>
            </w:r>
          </w:p>
        </w:tc>
        <w:tc>
          <w:tcPr>
            <w:tcW w:w="6912" w:type="dxa"/>
            <w:gridSpan w:val="4"/>
          </w:tcPr>
          <w:p w14:paraId="3D9F0EB1" w14:textId="77777777" w:rsidR="00C27ADD" w:rsidRDefault="00000679" w:rsidP="003D2B2D">
            <w:pPr>
              <w:jc w:val="center"/>
            </w:pPr>
            <w:r>
              <w:t>ai_model_template_module_info</w:t>
            </w:r>
          </w:p>
        </w:tc>
      </w:tr>
      <w:tr w:rsidR="00C27ADD" w14:paraId="3ED9E89F" w14:textId="77777777" w:rsidTr="003D2B2D">
        <w:tc>
          <w:tcPr>
            <w:tcW w:w="1728" w:type="dxa"/>
          </w:tcPr>
          <w:p w14:paraId="1381819D" w14:textId="77777777" w:rsidR="00C27ADD" w:rsidRDefault="00000679" w:rsidP="003D2B2D">
            <w:pPr>
              <w:jc w:val="center"/>
            </w:pPr>
            <w:proofErr w:type="spellStart"/>
            <w:r>
              <w:t>列名</w:t>
            </w:r>
            <w:proofErr w:type="spellEnd"/>
          </w:p>
        </w:tc>
        <w:tc>
          <w:tcPr>
            <w:tcW w:w="1728" w:type="dxa"/>
          </w:tcPr>
          <w:p w14:paraId="6A561AF5" w14:textId="77777777" w:rsidR="00C27ADD" w:rsidRDefault="00000679" w:rsidP="003D2B2D">
            <w:pPr>
              <w:jc w:val="center"/>
            </w:pPr>
            <w:r>
              <w:t>数据类型</w:t>
            </w:r>
          </w:p>
        </w:tc>
        <w:tc>
          <w:tcPr>
            <w:tcW w:w="1330" w:type="dxa"/>
          </w:tcPr>
          <w:p w14:paraId="04550851" w14:textId="77777777" w:rsidR="00C27ADD" w:rsidRDefault="00000679" w:rsidP="003D2B2D">
            <w:pPr>
              <w:jc w:val="center"/>
            </w:pPr>
            <w:r>
              <w:t>是否为空</w:t>
            </w:r>
          </w:p>
        </w:tc>
        <w:tc>
          <w:tcPr>
            <w:tcW w:w="1418" w:type="dxa"/>
          </w:tcPr>
          <w:p w14:paraId="4D2CC0B3" w14:textId="77777777" w:rsidR="00C27ADD" w:rsidRDefault="00000679" w:rsidP="003D2B2D">
            <w:pPr>
              <w:jc w:val="center"/>
            </w:pPr>
            <w:r>
              <w:t>约束条件</w:t>
            </w:r>
          </w:p>
        </w:tc>
        <w:tc>
          <w:tcPr>
            <w:tcW w:w="2436" w:type="dxa"/>
          </w:tcPr>
          <w:p w14:paraId="48E9727C" w14:textId="77777777" w:rsidR="00C27ADD" w:rsidRDefault="00000679" w:rsidP="003D2B2D">
            <w:pPr>
              <w:jc w:val="center"/>
            </w:pPr>
            <w:r>
              <w:t>说明</w:t>
            </w:r>
          </w:p>
        </w:tc>
      </w:tr>
      <w:tr w:rsidR="00C27ADD" w14:paraId="584646D9" w14:textId="77777777" w:rsidTr="003D2B2D">
        <w:tc>
          <w:tcPr>
            <w:tcW w:w="1728" w:type="dxa"/>
          </w:tcPr>
          <w:p w14:paraId="48BDF2FA" w14:textId="77777777" w:rsidR="00C27ADD" w:rsidRDefault="00000679" w:rsidP="003D2B2D">
            <w:pPr>
              <w:jc w:val="center"/>
            </w:pPr>
            <w:r>
              <w:t>id</w:t>
            </w:r>
          </w:p>
        </w:tc>
        <w:tc>
          <w:tcPr>
            <w:tcW w:w="1728" w:type="dxa"/>
          </w:tcPr>
          <w:p w14:paraId="3A1F4B25" w14:textId="77777777" w:rsidR="00C27ADD" w:rsidRDefault="00000679" w:rsidP="003D2B2D">
            <w:pPr>
              <w:jc w:val="center"/>
            </w:pPr>
            <w:r>
              <w:t xml:space="preserve">bigint(20) </w:t>
            </w:r>
            <w:r>
              <w:lastRenderedPageBreak/>
              <w:t>unsigned</w:t>
            </w:r>
          </w:p>
        </w:tc>
        <w:tc>
          <w:tcPr>
            <w:tcW w:w="1330" w:type="dxa"/>
          </w:tcPr>
          <w:p w14:paraId="5D929A9D" w14:textId="77777777" w:rsidR="00C27ADD" w:rsidRDefault="00000679" w:rsidP="003D2B2D">
            <w:pPr>
              <w:jc w:val="center"/>
            </w:pPr>
            <w:r>
              <w:lastRenderedPageBreak/>
              <w:t>NO</w:t>
            </w:r>
          </w:p>
        </w:tc>
        <w:tc>
          <w:tcPr>
            <w:tcW w:w="1418" w:type="dxa"/>
          </w:tcPr>
          <w:p w14:paraId="5C426082" w14:textId="77777777" w:rsidR="00C27ADD" w:rsidRDefault="00000679" w:rsidP="003D2B2D">
            <w:pPr>
              <w:jc w:val="center"/>
            </w:pPr>
            <w:r>
              <w:t>PRI</w:t>
            </w:r>
          </w:p>
        </w:tc>
        <w:tc>
          <w:tcPr>
            <w:tcW w:w="2436" w:type="dxa"/>
          </w:tcPr>
          <w:p w14:paraId="797D5582" w14:textId="77777777" w:rsidR="00C27ADD" w:rsidRDefault="00000679" w:rsidP="003D2B2D">
            <w:pPr>
              <w:jc w:val="center"/>
            </w:pPr>
            <w:r>
              <w:t>ID</w:t>
            </w:r>
          </w:p>
        </w:tc>
      </w:tr>
      <w:tr w:rsidR="00C27ADD" w14:paraId="73FF8568" w14:textId="77777777" w:rsidTr="003D2B2D">
        <w:tc>
          <w:tcPr>
            <w:tcW w:w="1728" w:type="dxa"/>
          </w:tcPr>
          <w:p w14:paraId="1B18DEF5" w14:textId="77777777" w:rsidR="00C27ADD" w:rsidRDefault="00000679" w:rsidP="003D2B2D">
            <w:pPr>
              <w:jc w:val="center"/>
            </w:pPr>
            <w:r>
              <w:t>template_id</w:t>
            </w:r>
          </w:p>
        </w:tc>
        <w:tc>
          <w:tcPr>
            <w:tcW w:w="1728" w:type="dxa"/>
          </w:tcPr>
          <w:p w14:paraId="242E149A" w14:textId="77777777" w:rsidR="00C27ADD" w:rsidRDefault="00000679" w:rsidP="003D2B2D">
            <w:pPr>
              <w:jc w:val="center"/>
            </w:pPr>
            <w:r>
              <w:t>varchar(20)</w:t>
            </w:r>
          </w:p>
        </w:tc>
        <w:tc>
          <w:tcPr>
            <w:tcW w:w="1330" w:type="dxa"/>
          </w:tcPr>
          <w:p w14:paraId="16D9293F" w14:textId="77777777" w:rsidR="00C27ADD" w:rsidRDefault="00000679" w:rsidP="003D2B2D">
            <w:pPr>
              <w:jc w:val="center"/>
            </w:pPr>
            <w:r>
              <w:t>NO</w:t>
            </w:r>
          </w:p>
        </w:tc>
        <w:tc>
          <w:tcPr>
            <w:tcW w:w="1418" w:type="dxa"/>
          </w:tcPr>
          <w:p w14:paraId="24100C70" w14:textId="77777777" w:rsidR="00C27ADD" w:rsidRDefault="00C27ADD" w:rsidP="003D2B2D">
            <w:pPr>
              <w:jc w:val="center"/>
            </w:pPr>
          </w:p>
        </w:tc>
        <w:tc>
          <w:tcPr>
            <w:tcW w:w="2436" w:type="dxa"/>
          </w:tcPr>
          <w:p w14:paraId="16B9E128" w14:textId="77777777" w:rsidR="00C27ADD" w:rsidRDefault="00000679" w:rsidP="003D2B2D">
            <w:pPr>
              <w:jc w:val="center"/>
            </w:pPr>
            <w:r>
              <w:t>模板</w:t>
            </w:r>
            <w:r>
              <w:t>id</w:t>
            </w:r>
          </w:p>
        </w:tc>
      </w:tr>
      <w:tr w:rsidR="00C27ADD" w14:paraId="15DDC4FF" w14:textId="77777777" w:rsidTr="003D2B2D">
        <w:tc>
          <w:tcPr>
            <w:tcW w:w="1728" w:type="dxa"/>
          </w:tcPr>
          <w:p w14:paraId="2CADEABB" w14:textId="77777777" w:rsidR="00C27ADD" w:rsidRDefault="00000679" w:rsidP="003D2B2D">
            <w:pPr>
              <w:jc w:val="center"/>
            </w:pPr>
            <w:r>
              <w:t>header_title</w:t>
            </w:r>
          </w:p>
        </w:tc>
        <w:tc>
          <w:tcPr>
            <w:tcW w:w="1728" w:type="dxa"/>
          </w:tcPr>
          <w:p w14:paraId="2712DCD4" w14:textId="77777777" w:rsidR="00C27ADD" w:rsidRDefault="00000679" w:rsidP="003D2B2D">
            <w:pPr>
              <w:jc w:val="center"/>
            </w:pPr>
            <w:r>
              <w:t>varchar(50)</w:t>
            </w:r>
          </w:p>
        </w:tc>
        <w:tc>
          <w:tcPr>
            <w:tcW w:w="1330" w:type="dxa"/>
          </w:tcPr>
          <w:p w14:paraId="19AE8324" w14:textId="77777777" w:rsidR="00C27ADD" w:rsidRDefault="00000679" w:rsidP="003D2B2D">
            <w:pPr>
              <w:jc w:val="center"/>
            </w:pPr>
            <w:r>
              <w:t>NO</w:t>
            </w:r>
          </w:p>
        </w:tc>
        <w:tc>
          <w:tcPr>
            <w:tcW w:w="1418" w:type="dxa"/>
          </w:tcPr>
          <w:p w14:paraId="56E9B28D" w14:textId="77777777" w:rsidR="00C27ADD" w:rsidRDefault="00C27ADD" w:rsidP="003D2B2D">
            <w:pPr>
              <w:jc w:val="center"/>
            </w:pPr>
          </w:p>
        </w:tc>
        <w:tc>
          <w:tcPr>
            <w:tcW w:w="2436" w:type="dxa"/>
          </w:tcPr>
          <w:p w14:paraId="5E73A715" w14:textId="77777777" w:rsidR="00C27ADD" w:rsidRDefault="00000679" w:rsidP="003D2B2D">
            <w:pPr>
              <w:jc w:val="center"/>
            </w:pPr>
            <w:r>
              <w:t>header</w:t>
            </w:r>
            <w:r>
              <w:t>标题</w:t>
            </w:r>
          </w:p>
        </w:tc>
      </w:tr>
      <w:tr w:rsidR="00C27ADD" w14:paraId="4F5034D8" w14:textId="77777777" w:rsidTr="003D2B2D">
        <w:tc>
          <w:tcPr>
            <w:tcW w:w="1728" w:type="dxa"/>
          </w:tcPr>
          <w:p w14:paraId="77DB217B" w14:textId="77777777" w:rsidR="00C27ADD" w:rsidRDefault="00000679" w:rsidP="003D2B2D">
            <w:pPr>
              <w:jc w:val="center"/>
            </w:pPr>
            <w:r>
              <w:t>title</w:t>
            </w:r>
          </w:p>
        </w:tc>
        <w:tc>
          <w:tcPr>
            <w:tcW w:w="1728" w:type="dxa"/>
          </w:tcPr>
          <w:p w14:paraId="2CA06A64" w14:textId="77777777" w:rsidR="00C27ADD" w:rsidRDefault="00000679" w:rsidP="003D2B2D">
            <w:pPr>
              <w:jc w:val="center"/>
            </w:pPr>
            <w:r>
              <w:t>varchar(150)</w:t>
            </w:r>
          </w:p>
        </w:tc>
        <w:tc>
          <w:tcPr>
            <w:tcW w:w="1330" w:type="dxa"/>
          </w:tcPr>
          <w:p w14:paraId="211E37CD" w14:textId="77777777" w:rsidR="00C27ADD" w:rsidRDefault="00000679" w:rsidP="003D2B2D">
            <w:pPr>
              <w:jc w:val="center"/>
            </w:pPr>
            <w:r>
              <w:t>NO</w:t>
            </w:r>
          </w:p>
        </w:tc>
        <w:tc>
          <w:tcPr>
            <w:tcW w:w="1418" w:type="dxa"/>
          </w:tcPr>
          <w:p w14:paraId="1F4F732A" w14:textId="77777777" w:rsidR="00C27ADD" w:rsidRDefault="00C27ADD" w:rsidP="003D2B2D">
            <w:pPr>
              <w:jc w:val="center"/>
            </w:pPr>
          </w:p>
        </w:tc>
        <w:tc>
          <w:tcPr>
            <w:tcW w:w="2436" w:type="dxa"/>
          </w:tcPr>
          <w:p w14:paraId="4601D4DE" w14:textId="77777777" w:rsidR="00C27ADD" w:rsidRDefault="00000679" w:rsidP="003D2B2D">
            <w:pPr>
              <w:jc w:val="center"/>
            </w:pPr>
            <w:r>
              <w:t>标题</w:t>
            </w:r>
          </w:p>
        </w:tc>
      </w:tr>
      <w:tr w:rsidR="00C27ADD" w14:paraId="46C2260E" w14:textId="77777777" w:rsidTr="003D2B2D">
        <w:tc>
          <w:tcPr>
            <w:tcW w:w="1728" w:type="dxa"/>
          </w:tcPr>
          <w:p w14:paraId="53082765" w14:textId="77777777" w:rsidR="00C27ADD" w:rsidRDefault="00000679" w:rsidP="003D2B2D">
            <w:pPr>
              <w:jc w:val="center"/>
            </w:pPr>
            <w:r>
              <w:t>content</w:t>
            </w:r>
          </w:p>
        </w:tc>
        <w:tc>
          <w:tcPr>
            <w:tcW w:w="1728" w:type="dxa"/>
          </w:tcPr>
          <w:p w14:paraId="7ADC413A" w14:textId="77777777" w:rsidR="00C27ADD" w:rsidRDefault="00000679" w:rsidP="003D2B2D">
            <w:pPr>
              <w:jc w:val="center"/>
            </w:pPr>
            <w:r>
              <w:t>varchar(50)</w:t>
            </w:r>
          </w:p>
        </w:tc>
        <w:tc>
          <w:tcPr>
            <w:tcW w:w="1330" w:type="dxa"/>
          </w:tcPr>
          <w:p w14:paraId="6EBF51B8" w14:textId="77777777" w:rsidR="00C27ADD" w:rsidRDefault="00000679" w:rsidP="003D2B2D">
            <w:pPr>
              <w:jc w:val="center"/>
            </w:pPr>
            <w:r>
              <w:t>NO</w:t>
            </w:r>
          </w:p>
        </w:tc>
        <w:tc>
          <w:tcPr>
            <w:tcW w:w="1418" w:type="dxa"/>
          </w:tcPr>
          <w:p w14:paraId="3CAEDF3A" w14:textId="77777777" w:rsidR="00C27ADD" w:rsidRDefault="00C27ADD" w:rsidP="003D2B2D">
            <w:pPr>
              <w:jc w:val="center"/>
            </w:pPr>
          </w:p>
        </w:tc>
        <w:tc>
          <w:tcPr>
            <w:tcW w:w="2436" w:type="dxa"/>
          </w:tcPr>
          <w:p w14:paraId="1BB696C1" w14:textId="77777777" w:rsidR="00C27ADD" w:rsidRDefault="00000679" w:rsidP="003D2B2D">
            <w:pPr>
              <w:jc w:val="center"/>
            </w:pPr>
            <w:r>
              <w:t>内容</w:t>
            </w:r>
          </w:p>
        </w:tc>
      </w:tr>
      <w:tr w:rsidR="00C27ADD" w14:paraId="546E6D72" w14:textId="77777777" w:rsidTr="003D2B2D">
        <w:tc>
          <w:tcPr>
            <w:tcW w:w="1728" w:type="dxa"/>
          </w:tcPr>
          <w:p w14:paraId="213ACCEA" w14:textId="77777777" w:rsidR="00C27ADD" w:rsidRDefault="00000679" w:rsidP="003D2B2D">
            <w:pPr>
              <w:jc w:val="center"/>
            </w:pPr>
            <w:r>
              <w:t>score</w:t>
            </w:r>
          </w:p>
        </w:tc>
        <w:tc>
          <w:tcPr>
            <w:tcW w:w="1728" w:type="dxa"/>
          </w:tcPr>
          <w:p w14:paraId="67D40113" w14:textId="77777777" w:rsidR="00C27ADD" w:rsidRDefault="00000679" w:rsidP="003D2B2D">
            <w:pPr>
              <w:jc w:val="center"/>
            </w:pPr>
            <w:r>
              <w:t>varchar(50)</w:t>
            </w:r>
          </w:p>
        </w:tc>
        <w:tc>
          <w:tcPr>
            <w:tcW w:w="1330" w:type="dxa"/>
          </w:tcPr>
          <w:p w14:paraId="4B3A2E76" w14:textId="77777777" w:rsidR="00C27ADD" w:rsidRDefault="00000679" w:rsidP="003D2B2D">
            <w:pPr>
              <w:jc w:val="center"/>
            </w:pPr>
            <w:r>
              <w:t>NO</w:t>
            </w:r>
          </w:p>
        </w:tc>
        <w:tc>
          <w:tcPr>
            <w:tcW w:w="1418" w:type="dxa"/>
          </w:tcPr>
          <w:p w14:paraId="121548AD" w14:textId="77777777" w:rsidR="00C27ADD" w:rsidRDefault="00C27ADD" w:rsidP="003D2B2D">
            <w:pPr>
              <w:jc w:val="center"/>
            </w:pPr>
          </w:p>
        </w:tc>
        <w:tc>
          <w:tcPr>
            <w:tcW w:w="2436" w:type="dxa"/>
          </w:tcPr>
          <w:p w14:paraId="5591C639" w14:textId="77777777" w:rsidR="00C27ADD" w:rsidRDefault="00000679" w:rsidP="003D2B2D">
            <w:pPr>
              <w:jc w:val="center"/>
            </w:pPr>
            <w:r>
              <w:t>分数</w:t>
            </w:r>
          </w:p>
        </w:tc>
      </w:tr>
      <w:tr w:rsidR="00C27ADD" w14:paraId="1A804F72" w14:textId="77777777" w:rsidTr="00AF7352">
        <w:tc>
          <w:tcPr>
            <w:tcW w:w="1728" w:type="dxa"/>
            <w:shd w:val="clear" w:color="auto" w:fill="D6E3BC" w:themeFill="accent3" w:themeFillTint="66"/>
          </w:tcPr>
          <w:p w14:paraId="2B69881B" w14:textId="77777777" w:rsidR="00C27ADD" w:rsidRDefault="00000679" w:rsidP="003D2B2D">
            <w:pPr>
              <w:jc w:val="center"/>
            </w:pPr>
            <w:r>
              <w:t>create_time</w:t>
            </w:r>
          </w:p>
        </w:tc>
        <w:tc>
          <w:tcPr>
            <w:tcW w:w="1728" w:type="dxa"/>
            <w:shd w:val="clear" w:color="auto" w:fill="D6E3BC" w:themeFill="accent3" w:themeFillTint="66"/>
          </w:tcPr>
          <w:p w14:paraId="0A97378C" w14:textId="77777777" w:rsidR="00C27ADD" w:rsidRDefault="00000679" w:rsidP="003D2B2D">
            <w:pPr>
              <w:jc w:val="center"/>
            </w:pPr>
            <w:r>
              <w:t>datetime</w:t>
            </w:r>
          </w:p>
        </w:tc>
        <w:tc>
          <w:tcPr>
            <w:tcW w:w="1330" w:type="dxa"/>
            <w:shd w:val="clear" w:color="auto" w:fill="D6E3BC" w:themeFill="accent3" w:themeFillTint="66"/>
          </w:tcPr>
          <w:p w14:paraId="663AB120" w14:textId="77777777" w:rsidR="00C27ADD" w:rsidRDefault="00000679" w:rsidP="003D2B2D">
            <w:pPr>
              <w:jc w:val="center"/>
            </w:pPr>
            <w:r>
              <w:t>NO</w:t>
            </w:r>
          </w:p>
        </w:tc>
        <w:tc>
          <w:tcPr>
            <w:tcW w:w="1418" w:type="dxa"/>
            <w:shd w:val="clear" w:color="auto" w:fill="D6E3BC" w:themeFill="accent3" w:themeFillTint="66"/>
          </w:tcPr>
          <w:p w14:paraId="74AA0C76" w14:textId="77777777" w:rsidR="00C27ADD" w:rsidRDefault="00C27ADD" w:rsidP="003D2B2D">
            <w:pPr>
              <w:jc w:val="center"/>
            </w:pPr>
          </w:p>
        </w:tc>
        <w:tc>
          <w:tcPr>
            <w:tcW w:w="2436" w:type="dxa"/>
            <w:shd w:val="clear" w:color="auto" w:fill="D6E3BC" w:themeFill="accent3" w:themeFillTint="66"/>
          </w:tcPr>
          <w:p w14:paraId="3AAD0407" w14:textId="77777777" w:rsidR="00C27ADD" w:rsidRDefault="00000679" w:rsidP="003D2B2D">
            <w:pPr>
              <w:jc w:val="center"/>
            </w:pPr>
            <w:r>
              <w:t>创建时间</w:t>
            </w:r>
          </w:p>
        </w:tc>
      </w:tr>
      <w:tr w:rsidR="00C27ADD" w14:paraId="66DFE543" w14:textId="77777777" w:rsidTr="00AF7352">
        <w:tc>
          <w:tcPr>
            <w:tcW w:w="1728" w:type="dxa"/>
            <w:shd w:val="clear" w:color="auto" w:fill="D6E3BC" w:themeFill="accent3" w:themeFillTint="66"/>
          </w:tcPr>
          <w:p w14:paraId="47748628" w14:textId="77777777" w:rsidR="00C27ADD" w:rsidRDefault="00000679" w:rsidP="003D2B2D">
            <w:pPr>
              <w:jc w:val="center"/>
            </w:pPr>
            <w:r>
              <w:t>update_time</w:t>
            </w:r>
          </w:p>
        </w:tc>
        <w:tc>
          <w:tcPr>
            <w:tcW w:w="1728" w:type="dxa"/>
            <w:shd w:val="clear" w:color="auto" w:fill="D6E3BC" w:themeFill="accent3" w:themeFillTint="66"/>
          </w:tcPr>
          <w:p w14:paraId="5C4B79C8" w14:textId="77777777" w:rsidR="00C27ADD" w:rsidRDefault="00000679" w:rsidP="003D2B2D">
            <w:pPr>
              <w:jc w:val="center"/>
            </w:pPr>
            <w:r>
              <w:t>datetime</w:t>
            </w:r>
          </w:p>
        </w:tc>
        <w:tc>
          <w:tcPr>
            <w:tcW w:w="1330" w:type="dxa"/>
            <w:shd w:val="clear" w:color="auto" w:fill="D6E3BC" w:themeFill="accent3" w:themeFillTint="66"/>
          </w:tcPr>
          <w:p w14:paraId="568BD1E9" w14:textId="77777777" w:rsidR="00C27ADD" w:rsidRDefault="00000679" w:rsidP="003D2B2D">
            <w:pPr>
              <w:jc w:val="center"/>
            </w:pPr>
            <w:r>
              <w:t>NO</w:t>
            </w:r>
          </w:p>
        </w:tc>
        <w:tc>
          <w:tcPr>
            <w:tcW w:w="1418" w:type="dxa"/>
            <w:shd w:val="clear" w:color="auto" w:fill="D6E3BC" w:themeFill="accent3" w:themeFillTint="66"/>
          </w:tcPr>
          <w:p w14:paraId="4D00B2D5" w14:textId="77777777" w:rsidR="00C27ADD" w:rsidRDefault="00C27ADD" w:rsidP="003D2B2D">
            <w:pPr>
              <w:jc w:val="center"/>
            </w:pPr>
          </w:p>
        </w:tc>
        <w:tc>
          <w:tcPr>
            <w:tcW w:w="2436" w:type="dxa"/>
            <w:shd w:val="clear" w:color="auto" w:fill="D6E3BC" w:themeFill="accent3" w:themeFillTint="66"/>
          </w:tcPr>
          <w:p w14:paraId="2ED97164" w14:textId="77777777" w:rsidR="00C27ADD" w:rsidRDefault="00000679" w:rsidP="003D2B2D">
            <w:pPr>
              <w:jc w:val="center"/>
            </w:pPr>
            <w:r>
              <w:t>更新时间</w:t>
            </w:r>
          </w:p>
        </w:tc>
      </w:tr>
      <w:tr w:rsidR="00C27ADD" w14:paraId="5FDF2BEB" w14:textId="77777777" w:rsidTr="00AF7352">
        <w:tc>
          <w:tcPr>
            <w:tcW w:w="1728" w:type="dxa"/>
            <w:shd w:val="clear" w:color="auto" w:fill="D6E3BC" w:themeFill="accent3" w:themeFillTint="66"/>
          </w:tcPr>
          <w:p w14:paraId="366B36AC" w14:textId="77777777" w:rsidR="00C27ADD" w:rsidRDefault="00000679" w:rsidP="003D2B2D">
            <w:pPr>
              <w:jc w:val="center"/>
            </w:pPr>
            <w:r>
              <w:t>update_user</w:t>
            </w:r>
          </w:p>
        </w:tc>
        <w:tc>
          <w:tcPr>
            <w:tcW w:w="1728" w:type="dxa"/>
            <w:shd w:val="clear" w:color="auto" w:fill="D6E3BC" w:themeFill="accent3" w:themeFillTint="66"/>
          </w:tcPr>
          <w:p w14:paraId="4A1D3D93" w14:textId="77777777" w:rsidR="00C27ADD" w:rsidRDefault="00000679" w:rsidP="003D2B2D">
            <w:pPr>
              <w:jc w:val="center"/>
            </w:pPr>
            <w:r>
              <w:t>varchar(20)</w:t>
            </w:r>
          </w:p>
        </w:tc>
        <w:tc>
          <w:tcPr>
            <w:tcW w:w="1330" w:type="dxa"/>
            <w:shd w:val="clear" w:color="auto" w:fill="D6E3BC" w:themeFill="accent3" w:themeFillTint="66"/>
          </w:tcPr>
          <w:p w14:paraId="5ED0091E" w14:textId="77777777" w:rsidR="00C27ADD" w:rsidRDefault="00000679" w:rsidP="003D2B2D">
            <w:pPr>
              <w:jc w:val="center"/>
            </w:pPr>
            <w:r>
              <w:t>NO</w:t>
            </w:r>
          </w:p>
        </w:tc>
        <w:tc>
          <w:tcPr>
            <w:tcW w:w="1418" w:type="dxa"/>
            <w:shd w:val="clear" w:color="auto" w:fill="D6E3BC" w:themeFill="accent3" w:themeFillTint="66"/>
          </w:tcPr>
          <w:p w14:paraId="6DFAA022" w14:textId="77777777" w:rsidR="00C27ADD" w:rsidRDefault="00C27ADD" w:rsidP="003D2B2D">
            <w:pPr>
              <w:jc w:val="center"/>
            </w:pPr>
          </w:p>
        </w:tc>
        <w:tc>
          <w:tcPr>
            <w:tcW w:w="2436" w:type="dxa"/>
            <w:shd w:val="clear" w:color="auto" w:fill="D6E3BC" w:themeFill="accent3" w:themeFillTint="66"/>
          </w:tcPr>
          <w:p w14:paraId="42DE2932" w14:textId="77777777" w:rsidR="00C27ADD" w:rsidRDefault="00000679" w:rsidP="003D2B2D">
            <w:pPr>
              <w:jc w:val="center"/>
            </w:pPr>
            <w:r>
              <w:t>操作人</w:t>
            </w:r>
          </w:p>
        </w:tc>
      </w:tr>
      <w:tr w:rsidR="00C27ADD" w14:paraId="493AB5A1" w14:textId="77777777" w:rsidTr="00AF7352">
        <w:tc>
          <w:tcPr>
            <w:tcW w:w="1728" w:type="dxa"/>
            <w:shd w:val="clear" w:color="auto" w:fill="D6E3BC" w:themeFill="accent3" w:themeFillTint="66"/>
          </w:tcPr>
          <w:p w14:paraId="0FA4BE86" w14:textId="77777777" w:rsidR="00C27ADD" w:rsidRDefault="00000679" w:rsidP="003D2B2D">
            <w:pPr>
              <w:jc w:val="center"/>
            </w:pPr>
            <w:r>
              <w:t>is_delete</w:t>
            </w:r>
          </w:p>
        </w:tc>
        <w:tc>
          <w:tcPr>
            <w:tcW w:w="1728" w:type="dxa"/>
            <w:shd w:val="clear" w:color="auto" w:fill="D6E3BC" w:themeFill="accent3" w:themeFillTint="66"/>
          </w:tcPr>
          <w:p w14:paraId="3E2DE097" w14:textId="77777777" w:rsidR="00C27ADD" w:rsidRDefault="00000679" w:rsidP="003D2B2D">
            <w:pPr>
              <w:jc w:val="center"/>
            </w:pPr>
            <w:r>
              <w:t>tinyint(3) unsigned</w:t>
            </w:r>
          </w:p>
        </w:tc>
        <w:tc>
          <w:tcPr>
            <w:tcW w:w="1330" w:type="dxa"/>
            <w:shd w:val="clear" w:color="auto" w:fill="D6E3BC" w:themeFill="accent3" w:themeFillTint="66"/>
          </w:tcPr>
          <w:p w14:paraId="010DC665" w14:textId="77777777" w:rsidR="00C27ADD" w:rsidRDefault="00000679" w:rsidP="003D2B2D">
            <w:pPr>
              <w:jc w:val="center"/>
            </w:pPr>
            <w:r>
              <w:t>NO</w:t>
            </w:r>
          </w:p>
        </w:tc>
        <w:tc>
          <w:tcPr>
            <w:tcW w:w="1418" w:type="dxa"/>
            <w:shd w:val="clear" w:color="auto" w:fill="D6E3BC" w:themeFill="accent3" w:themeFillTint="66"/>
          </w:tcPr>
          <w:p w14:paraId="0880B363" w14:textId="77777777" w:rsidR="00C27ADD" w:rsidRDefault="00C27ADD" w:rsidP="003D2B2D">
            <w:pPr>
              <w:jc w:val="center"/>
            </w:pPr>
          </w:p>
        </w:tc>
        <w:tc>
          <w:tcPr>
            <w:tcW w:w="2436" w:type="dxa"/>
            <w:shd w:val="clear" w:color="auto" w:fill="D6E3BC" w:themeFill="accent3" w:themeFillTint="66"/>
          </w:tcPr>
          <w:p w14:paraId="4C6E9443" w14:textId="77777777" w:rsidR="00C27ADD" w:rsidRDefault="00000679" w:rsidP="003D2B2D">
            <w:pPr>
              <w:jc w:val="center"/>
            </w:pPr>
            <w:r>
              <w:t xml:space="preserve">0 </w:t>
            </w:r>
            <w:r>
              <w:t>未删除</w:t>
            </w:r>
            <w:r>
              <w:t xml:space="preserve">  1 </w:t>
            </w:r>
            <w:r>
              <w:t>删除</w:t>
            </w:r>
          </w:p>
        </w:tc>
      </w:tr>
    </w:tbl>
    <w:p w14:paraId="6C56B734" w14:textId="77777777" w:rsidR="00C27ADD" w:rsidRDefault="00000679" w:rsidP="003D2B2D">
      <w:pPr>
        <w:jc w:val="center"/>
      </w:pPr>
      <w:r>
        <w:br/>
      </w:r>
    </w:p>
    <w:sectPr w:rsidR="00C27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79"/>
    <w:rsid w:val="00034616"/>
    <w:rsid w:val="0006063C"/>
    <w:rsid w:val="0015074B"/>
    <w:rsid w:val="0029639D"/>
    <w:rsid w:val="00326F90"/>
    <w:rsid w:val="003D2B2D"/>
    <w:rsid w:val="007B2033"/>
    <w:rsid w:val="00A84184"/>
    <w:rsid w:val="00AA1D8D"/>
    <w:rsid w:val="00AF7352"/>
    <w:rsid w:val="00B47730"/>
    <w:rsid w:val="00C27A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5E5EB"/>
  <w14:defaultImageDpi w14:val="300"/>
  <w15:docId w15:val="{988B02ED-0026-2140-A953-DE8E58B2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A841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04">
      <w:bodyDiv w:val="1"/>
      <w:marLeft w:val="0"/>
      <w:marRight w:val="0"/>
      <w:marTop w:val="0"/>
      <w:marBottom w:val="0"/>
      <w:divBdr>
        <w:top w:val="none" w:sz="0" w:space="0" w:color="auto"/>
        <w:left w:val="none" w:sz="0" w:space="0" w:color="auto"/>
        <w:bottom w:val="none" w:sz="0" w:space="0" w:color="auto"/>
        <w:right w:val="none" w:sz="0" w:space="0" w:color="auto"/>
      </w:divBdr>
    </w:div>
    <w:div w:id="315031558">
      <w:bodyDiv w:val="1"/>
      <w:marLeft w:val="0"/>
      <w:marRight w:val="0"/>
      <w:marTop w:val="0"/>
      <w:marBottom w:val="0"/>
      <w:divBdr>
        <w:top w:val="none" w:sz="0" w:space="0" w:color="auto"/>
        <w:left w:val="none" w:sz="0" w:space="0" w:color="auto"/>
        <w:bottom w:val="none" w:sz="0" w:space="0" w:color="auto"/>
        <w:right w:val="none" w:sz="0" w:space="0" w:color="auto"/>
      </w:divBdr>
    </w:div>
    <w:div w:id="1192647699">
      <w:bodyDiv w:val="1"/>
      <w:marLeft w:val="0"/>
      <w:marRight w:val="0"/>
      <w:marTop w:val="0"/>
      <w:marBottom w:val="0"/>
      <w:divBdr>
        <w:top w:val="none" w:sz="0" w:space="0" w:color="auto"/>
        <w:left w:val="none" w:sz="0" w:space="0" w:color="auto"/>
        <w:bottom w:val="none" w:sz="0" w:space="0" w:color="auto"/>
        <w:right w:val="none" w:sz="0" w:space="0" w:color="auto"/>
      </w:divBdr>
    </w:div>
    <w:div w:id="2103989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F7A38-F91C-C547-A68A-C7251466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peng.by@qq.com</cp:lastModifiedBy>
  <cp:revision>2</cp:revision>
  <dcterms:created xsi:type="dcterms:W3CDTF">2022-03-15T05:46:00Z</dcterms:created>
  <dcterms:modified xsi:type="dcterms:W3CDTF">2022-03-15T05:46:00Z</dcterms:modified>
  <cp:category/>
</cp:coreProperties>
</file>